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DistributionElement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