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RPIS:15-RPIS:rpis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event</w:t>
            </w:r>
          </w:p>
        </w:tc>
        <w:tc>
          <w:tcPr>
            <w:tcW w:type="dxa" w:w="1984"/>
          </w:tcPr>
          <w:p>
            <w:r>
              <w:t>Evènement</w:t>
            </w:r>
          </w:p>
        </w:tc>
        <w:tc>
          <w:tcPr>
            <w:tcW w:type="dxa" w:w="1134"/>
          </w:tcPr>
          <w:p>
            <w:r>
              <w:t>cf. type event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regulation</w:t>
            </w:r>
          </w:p>
        </w:tc>
        <w:tc>
          <w:tcPr>
            <w:tcW w:type="dxa" w:w="1984"/>
          </w:tcPr>
          <w:p>
            <w:r>
              <w:t>Régulation médicale</w:t>
            </w:r>
          </w:p>
        </w:tc>
        <w:tc>
          <w:tcPr>
            <w:tcW w:type="dxa" w:w="1134"/>
          </w:tcPr>
          <w:p>
            <w:r>
              <w:t>cf. type regulation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intervention</w:t>
            </w:r>
          </w:p>
        </w:tc>
        <w:tc>
          <w:tcPr>
            <w:tcW w:type="dxa" w:w="1984"/>
          </w:tcPr>
          <w:p>
            <w:r>
              <w:t>Intervention</w:t>
            </w:r>
          </w:p>
        </w:tc>
        <w:tc>
          <w:tcPr>
            <w:tcW w:type="dxa" w:w="1134"/>
          </w:tcPr>
          <w:p>
            <w:r>
              <w:t>cf. type intervention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orientation</w:t>
            </w:r>
          </w:p>
        </w:tc>
        <w:tc>
          <w:tcPr>
            <w:tcW w:type="dxa" w:w="1984"/>
          </w:tcPr>
          <w:p>
            <w:r>
              <w:t>Décision d'orientation</w:t>
            </w:r>
          </w:p>
        </w:tc>
        <w:tc>
          <w:tcPr>
            <w:tcW w:type="dxa" w:w="1134"/>
          </w:tcPr>
          <w:p>
            <w:r>
              <w:t>cf. type orientation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event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samuId</w:t>
            </w:r>
          </w:p>
        </w:tc>
        <w:tc>
          <w:tcPr>
            <w:tcW w:type="dxa" w:w="1984"/>
          </w:tcPr>
          <w:p>
            <w:r>
              <w:t>Identifiant du SAMU qui engage le SMUR</w:t>
            </w:r>
          </w:p>
        </w:tc>
        <w:tc>
          <w:tcPr>
            <w:tcW w:type="dxa" w:w="1134"/>
          </w:tcPr>
          <w:p>
            <w:r>
              <w:t>string</w:t>
              <w:br/>
              <w:t>(REGEX: ^[a-zA-Z]{2,3}\.[a-zA-Z]+\..*$)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Numéro du SAMU régulant la mission SMUR. </w:t>
              <w:br/>
              <w:t>A valoriser par fr.health.samuXXX :  {pays}.{domaine}.{organisation}</w:t>
              <w:br/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fileId</w:t>
            </w:r>
          </w:p>
        </w:tc>
        <w:tc>
          <w:tcPr>
            <w:tcW w:type="dxa" w:w="1984"/>
          </w:tcPr>
          <w:p>
            <w:r>
              <w:t>Identifiant du dossier de régulation médicale (DRM)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 du dossier SAMU à l’origine de la mission SMUR</w:t>
              <w:br/>
              <w:t xml:space="preserve">A valoriser par DRFR15DDXAAJJJ00000 : </w:t>
              <w:br/>
              <w:t>- DR = désignation d'un dossier sous forme abrégée,</w:t>
              <w:br/>
              <w:t>- FR : désigne le pays (FR = France),</w:t>
              <w:br/>
              <w:t>- 15 : désigne le fait que le dossier a été pris en charge par un SAMU / SAS,</w:t>
              <w:br/>
              <w:t>- DD : désigne le département où est situé le SAMU / SAS qui a traité le dossier,</w:t>
              <w:br/>
              <w:t>- X : lettre désignant le SAMU / SAS en cas de pluralité de SAMU / SAS sur le même département ou le troisième chiffre des DOM,</w:t>
              <w:br/>
              <w:t>- AA : année durant laquelle l’appel a été créé,</w:t>
              <w:br/>
              <w:t>- JJJ : désigne le jour de l'année (de 1j à 365j),\par</w:t>
              <w:br/>
              <w:t>- 00000 : numéro d’ordre chronologique du dossier dans la journée de référence ci-dessus.</w:t>
            </w:r>
          </w:p>
        </w:tc>
        <w:tc>
          <w:tcPr>
            <w:tcW w:type="dxa" w:w="1701"/>
          </w:tcPr>
          <w:p>
            <w:r>
              <w:t>DRFR15DDXAAJJJ00000</w:t>
            </w:r>
          </w:p>
        </w:tc>
      </w:tr>
      <w:tr>
        <w:tc>
          <w:tcPr>
            <w:tcW w:type="dxa" w:w="1701"/>
          </w:tcPr>
          <w:p>
            <w:r>
              <w:t>creationDate</w:t>
            </w:r>
          </w:p>
        </w:tc>
        <w:tc>
          <w:tcPr>
            <w:tcW w:type="dxa" w:w="1984"/>
          </w:tcPr>
          <w:p>
            <w:r>
              <w:t>Date et heure de création du dossier de régulation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decisionDate</w:t>
            </w:r>
          </w:p>
        </w:tc>
        <w:tc>
          <w:tcPr>
            <w:tcW w:type="dxa" w:w="1984"/>
          </w:tcPr>
          <w:p>
            <w:r>
              <w:t>Date et heure de la décision d’engagement du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ressourceFinessLegal</w:t>
            </w:r>
          </w:p>
        </w:tc>
        <w:tc>
          <w:tcPr>
            <w:tcW w:type="dxa" w:w="1984"/>
          </w:tcPr>
          <w:p>
            <w:r>
              <w:t xml:space="preserve">FINESS juridique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juridique établissement rattachement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ressourceFinessGeo</w:t>
            </w:r>
          </w:p>
        </w:tc>
        <w:tc>
          <w:tcPr>
            <w:tcW w:type="dxa" w:w="1984"/>
          </w:tcPr>
          <w:p>
            <w:r>
              <w:t xml:space="preserve">FINESS géographique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établissement rattachement SMUR ou antenne SMUR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ressourceStructure</w:t>
            </w:r>
          </w:p>
        </w:tc>
        <w:tc>
          <w:tcPr>
            <w:tcW w:type="dxa" w:w="1984"/>
          </w:tcPr>
          <w:p>
            <w:r>
              <w:t>Type de structure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9 = Antenne SMUR, 0 = SMUR général, 1 = SMUR pédiatrique, 2 = SMUR neonatal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regulation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>Circonstances ayant données lieu à l’appel</w:t>
            </w:r>
          </w:p>
        </w:tc>
        <w:tc>
          <w:tcPr>
            <w:tcW w:type="dxa" w:w="1134"/>
          </w:tcPr>
          <w:p>
            <w:r>
              <w:t>cf. type whatsHappen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 xml:space="preserve">Motif de recours </w:t>
            </w:r>
          </w:p>
        </w:tc>
        <w:tc>
          <w:tcPr>
            <w:tcW w:type="dxa" w:w="1134"/>
          </w:tcPr>
          <w:p>
            <w:r>
              <w:t>cf. type healthMotive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initialTeamCare</w:t>
            </w:r>
          </w:p>
        </w:tc>
        <w:tc>
          <w:tcPr>
            <w:tcW w:type="dxa" w:w="1984"/>
          </w:tcPr>
          <w:p>
            <w:r>
              <w:t>Niveau de médicalisation initial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NIVSOIN.</w:t>
              <w:br/>
              <w:t xml:space="preserve">Permet de déduire avec la donnée "niveau de médicalisation du transport", si un UMHP est devenu un SMUR. 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p>
      <w:pPr>
        <w:pStyle w:val="Heading1"/>
      </w:pPr>
      <w:r>
        <w:t>Type 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Identifiant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fr.health.samu690.DRFR15DDXAAJJJ00001.P01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Sexe du patient, suivant le libellé court de la nomenclature 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nir</w:t>
            </w:r>
          </w:p>
        </w:tc>
        <w:tc>
          <w:tcPr>
            <w:tcW w:type="dxa" w:w="1984"/>
          </w:tcPr>
          <w:p>
            <w:r>
              <w:t>NIR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d'inscription au Répertoire ou numéro de sécurité sociale, unique, transmis par la CNIL</w:t>
            </w:r>
          </w:p>
        </w:tc>
        <w:tc>
          <w:tcPr>
            <w:tcW w:type="dxa" w:w="1701"/>
          </w:tcPr>
          <w:p>
            <w:r>
              <w:t>278112B050002</w:t>
            </w:r>
          </w:p>
        </w:tc>
      </w:tr>
      <w:tr>
        <w:tc>
          <w:tcPr>
            <w:tcW w:type="dxa" w:w="1701"/>
          </w:tcPr>
          <w:p>
            <w:r>
              <w:t>residentialAddress</w:t>
            </w:r>
          </w:p>
        </w:tc>
        <w:tc>
          <w:tcPr>
            <w:tcW w:type="dxa" w:w="1984"/>
          </w:tcPr>
          <w:p>
            <w:r>
              <w:t>Adresse de résidence</w:t>
            </w:r>
          </w:p>
        </w:tc>
        <w:tc>
          <w:tcPr>
            <w:tcW w:type="dxa" w:w="1134"/>
          </w:tcPr>
          <w:p>
            <w:r>
              <w:t>cf. type residentialAddress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intervention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Lieu d'intervention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Composition de l'équipage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par O si complet et N si incomplet. </w:t>
              <w:br/>
              <w:t xml:space="preserve">Complet = équipe à 3 (avec infirmier), incomplet = équipe à 2 (sans infirmier), une équipe étant, à minima, composé d'un médecin et un ambulancier.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actions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>
              <w:t>ABV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R579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R578</w:t>
            </w:r>
          </w:p>
        </w:tc>
      </w:tr>
      <w:tr>
        <w:tc>
          <w:tcPr>
            <w:tcW w:type="dxa" w:w="1701"/>
          </w:tcPr>
          <w:p>
            <w:r>
              <w:t>smurStatus</w:t>
            </w:r>
          </w:p>
        </w:tc>
        <w:tc>
          <w:tcPr>
            <w:tcW w:type="dxa" w:w="1984"/>
          </w:tcPr>
          <w:p>
            <w:r>
              <w:t>Statuts des horaires du SMUR</w:t>
            </w:r>
          </w:p>
        </w:tc>
        <w:tc>
          <w:tcPr>
            <w:tcW w:type="dxa" w:w="1134"/>
          </w:tcPr>
          <w:p>
            <w:r>
              <w:t>cf. type resourceStatus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orientation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devenir du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Indique si le patient est transporté ou non (Sans transport associé / avec transport associé). </w:t>
              <w:br/>
              <w:t>A valoriser par un code de la nomenclature NOMENC_DEVENIR_PAT_200622.</w:t>
              <w:br/>
              <w:t xml:space="preserve">Si le type d'orientation est sans transport associé, les objets Destination et Transport sont facultatifs. </w:t>
            </w:r>
          </w:p>
        </w:tc>
        <w:tc>
          <w:tcPr>
            <w:tcW w:type="dxa" w:w="1701"/>
          </w:tcPr>
          <w:p>
            <w:r>
              <w:t>TEMP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Transport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un code de la nomenclature TYPCIRCO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TYPCIRCO.</w:t>
              <w:br/>
              <w:t>Dans le cas où un système n'est pas en mesure de reconnaître un code, il peut directement 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Type 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un code de la nomenclature TYPCIRCO</w:t>
            </w:r>
          </w:p>
        </w:tc>
        <w:tc>
          <w:tcPr>
            <w:tcW w:type="dxa" w:w="1701"/>
          </w:tcPr>
          <w:p>
            <w:r>
              <w:t>AVPAR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 court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TYPCIRCO.</w:t>
              <w:br/>
              <w:t>Dans le cas où un système n'est pas en mesure de reconnaître un code, il peut directement afficher le libellé qui est obligatoirement fourni avec le code.</w:t>
            </w:r>
          </w:p>
        </w:tc>
        <w:tc>
          <w:tcPr>
            <w:tcW w:type="dxa" w:w="1701"/>
          </w:tcPr>
          <w:p>
            <w:r>
              <w:t>Accident routier</w:t>
            </w:r>
          </w:p>
        </w:tc>
      </w:tr>
    </w:tbl>
    <w:p>
      <w:pPr>
        <w:pStyle w:val="Heading1"/>
      </w:pPr>
      <w:r>
        <w:t>Type residentialAddress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cityCode</w:t>
            </w:r>
          </w:p>
        </w:tc>
        <w:tc>
          <w:tcPr>
            <w:tcW w:type="dxa" w:w="1984"/>
          </w:tcPr>
          <w:p>
            <w:r>
              <w:t>Code INSEE de la commune de résidence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de résidence,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Type 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lieu d’intervention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code de la nomenclature TYPELIEU.</w:t>
            </w:r>
          </w:p>
        </w:tc>
        <w:tc>
          <w:tcPr>
            <w:tcW w:type="dxa" w:w="1701"/>
          </w:tcPr>
          <w:p>
            <w:r>
              <w:t>DOMPAV</w:t>
            </w:r>
          </w:p>
        </w:tc>
      </w:tr>
      <w:tr>
        <w:tc>
          <w:tcPr>
            <w:tcW w:type="dxa" w:w="1701"/>
          </w:tcPr>
          <w:p>
            <w:r>
              <w:t>finessGeo</w:t>
            </w:r>
          </w:p>
        </w:tc>
        <w:tc>
          <w:tcPr>
            <w:tcW w:type="dxa" w:w="1984"/>
          </w:tcPr>
          <w:p>
            <w:r>
              <w:t xml:space="preserve">FINESS géographique de l’établissement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Finess géographique et juridique de l’établissement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unit</w:t>
            </w:r>
          </w:p>
        </w:tc>
        <w:tc>
          <w:tcPr>
            <w:tcW w:type="dxa" w:w="1984"/>
          </w:tcPr>
          <w:p>
            <w:r>
              <w:t xml:space="preserve">Unité fonctionnelle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Unité fonctionnelle de l'établissement de santé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Adresse de l'intervention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doctor</w:t>
            </w:r>
          </w:p>
        </w:tc>
        <w:tc>
          <w:tcPr>
            <w:tcW w:type="dxa" w:w="1984"/>
          </w:tcPr>
          <w:p>
            <w:r>
              <w:t>Médecin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médecin compose l'équipe.</w:t>
              <w:br/>
              <w:t xml:space="preserve">Cette donnée peut être automatiquement déduite, dès que le nom et prénom du médecin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  <w:tr>
        <w:tc>
          <w:tcPr>
            <w:tcW w:type="dxa" w:w="1701"/>
          </w:tcPr>
          <w:p>
            <w:r>
              <w:t>nurse</w:t>
            </w:r>
          </w:p>
        </w:tc>
        <w:tc>
          <w:tcPr>
            <w:tcW w:type="dxa" w:w="1984"/>
          </w:tcPr>
          <w:p>
            <w:r>
              <w:t>Infirmier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infirmier compose l'équipe.</w:t>
              <w:br/>
              <w:t xml:space="preserve">Cette donnée peut être automatiquement déduite, dès que le nom et prénom de l'infirmier est saisi sur la tablette. </w:t>
            </w:r>
          </w:p>
        </w:tc>
        <w:tc>
          <w:tcPr>
            <w:tcW w:type="dxa" w:w="1701"/>
          </w:tcPr>
          <w:p>
            <w:r>
              <w:t>NON</w:t>
            </w:r>
          </w:p>
        </w:tc>
      </w:tr>
      <w:tr>
        <w:tc>
          <w:tcPr>
            <w:tcW w:type="dxa" w:w="1701"/>
          </w:tcPr>
          <w:p>
            <w:r>
              <w:t>driver</w:t>
            </w:r>
          </w:p>
        </w:tc>
        <w:tc>
          <w:tcPr>
            <w:tcW w:type="dxa" w:w="1984"/>
          </w:tcPr>
          <w:p>
            <w:r>
              <w:t>Ambulancier/Pilote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d'identifier si un ambulancier compose l'équipe.</w:t>
              <w:br/>
              <w:t xml:space="preserve">Cette donnée peut être automatiquement déduite, dès que le nom et prénom de l'ambulancier est saisi sur la tablette. </w:t>
            </w:r>
          </w:p>
        </w:tc>
        <w:tc>
          <w:tcPr>
            <w:tcW w:type="dxa" w:w="1701"/>
          </w:tcPr>
          <w:p>
            <w:r>
              <w:t>OUI</w:t>
            </w:r>
          </w:p>
        </w:tc>
      </w:tr>
    </w:tbl>
    <w:p>
      <w:pPr>
        <w:pStyle w:val="Heading1"/>
      </w:pPr>
      <w:r>
        <w:t>Type resourceStatus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departSmur</w:t>
            </w:r>
          </w:p>
        </w:tc>
        <w:tc>
          <w:tcPr>
            <w:tcW w:type="dxa" w:w="1984"/>
          </w:tcPr>
          <w:p>
            <w:r>
              <w:t>Date et heure du départ de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arrivedSmur</w:t>
            </w:r>
          </w:p>
        </w:tc>
        <w:tc>
          <w:tcPr>
            <w:tcW w:type="dxa" w:w="1984"/>
          </w:tcPr>
          <w:p>
            <w:r>
              <w:t>Date et heure de l’arrivée sur les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departLocation</w:t>
            </w:r>
          </w:p>
        </w:tc>
        <w:tc>
          <w:tcPr>
            <w:tcW w:type="dxa" w:w="1984"/>
          </w:tcPr>
          <w:p>
            <w:r>
              <w:t>Date et heure du départ des lieux de l’intervention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arrivedDestination</w:t>
            </w:r>
          </w:p>
        </w:tc>
        <w:tc>
          <w:tcPr>
            <w:tcW w:type="dxa" w:w="1984"/>
          </w:tcPr>
          <w:p>
            <w:r>
              <w:t>Date et heure d’arrivée à destination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teamAvailable</w:t>
            </w:r>
          </w:p>
        </w:tc>
        <w:tc>
          <w:tcPr>
            <w:tcW w:type="dxa" w:w="1984"/>
          </w:tcPr>
          <w:p>
            <w:r>
              <w:t>Date et heure de disponibilité de l’équipe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returnSmur</w:t>
            </w:r>
          </w:p>
        </w:tc>
        <w:tc>
          <w:tcPr>
            <w:tcW w:type="dxa" w:w="1984"/>
          </w:tcPr>
          <w:p>
            <w:r>
              <w:t>Date et heure de retour à la base SMUR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</w:tbl>
    <w:p>
      <w:pPr>
        <w:pStyle w:val="Heading1"/>
      </w:pPr>
      <w:r>
        <w:t>Type 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cityCode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  <w:br/>
              <w:t xml:space="preserve">Le Code INSEE peut également précisé le pays d'intervention, si étranger. </w:t>
            </w:r>
          </w:p>
        </w:tc>
        <w:tc>
          <w:tcPr>
            <w:tcW w:type="dxa" w:w="1701"/>
          </w:tcPr>
          <w:p>
            <w:r>
              <w:t>92300</w:t>
            </w:r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Levallois-Perret</w:t>
            </w:r>
          </w:p>
        </w:tc>
      </w:tr>
    </w:tbl>
    <w:p>
      <w:pPr>
        <w:pStyle w:val="Heading1"/>
      </w:pPr>
      <w:r>
        <w:t>Type 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destinationCountry</w:t>
            </w:r>
          </w:p>
        </w:tc>
        <w:tc>
          <w:tcPr>
            <w:tcW w:type="dxa" w:w="1984"/>
          </w:tcPr>
          <w:p>
            <w:r>
              <w:t>Pays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libellé court de la nomenclature SIGLPAYS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destinationCategory</w:t>
            </w:r>
          </w:p>
        </w:tc>
        <w:tc>
          <w:tcPr>
            <w:tcW w:type="dxa" w:w="1984"/>
          </w:tcPr>
          <w:p>
            <w:r>
              <w:t>Catégorie de l'établissement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associée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healthcareType</w:t>
            </w:r>
          </w:p>
        </w:tc>
        <w:tc>
          <w:tcPr>
            <w:tcW w:type="dxa" w:w="1984"/>
          </w:tcPr>
          <w:p>
            <w:r>
              <w:t>Type d'activité de soins de l'unité fonctionnelle de destination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par le code de la nomenclature ActiviteOperationnelle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finess</w:t>
            </w:r>
          </w:p>
        </w:tc>
        <w:tc>
          <w:tcPr>
            <w:tcW w:type="dxa" w:w="1984"/>
          </w:tcPr>
          <w:p>
            <w:r>
              <w:t>FINESS géographique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FINESS géographique de l’établissement de destination (9 chiffres)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resourceCategory</w:t>
            </w:r>
          </w:p>
        </w:tc>
        <w:tc>
          <w:tcPr>
            <w:tcW w:type="dxa" w:w="1984"/>
          </w:tcPr>
          <w:p>
            <w:r>
              <w:t>Moyen de transport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Précise le type de moyen engagé dans l'intervention (SMUR, TSU, HOSPIT, etc.). </w:t>
              <w:br/>
              <w:t>A valoriser par un code de la nomenclature TYPMOYEN.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vecteur de transport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Précise le type de véhicule terrestre / aérien / maritime engagé dans l'intervention.</w:t>
              <w:br/>
              <w:t>A valoriser par un code de la nomenclature TYPVECT.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Niveau de médicalisation du transport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d’équipe (médical, paramédicale, secouriste).</w:t>
              <w:br/>
              <w:t>A valoriser par un code de la nomenclature NIVSOIN.</w:t>
            </w:r>
          </w:p>
        </w:tc>
        <w:tc>
          <w:tcPr>
            <w:tcW w:type="dxa" w:w="1701"/>
          </w:tcPr>
          <w:p>
            <w:r>
              <w:t>PARAMED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