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technical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requiredStringField</w:t>
            </w:r>
          </w:p>
        </w:tc>
        <w:tc>
          <w:tcPr>
            <w:tcW w:type="dxa" w:w="1984"/>
          </w:tcPr>
          <w:p>
            <w:r>
              <w:t>Required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This field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optionalStringField</w:t>
            </w:r>
          </w:p>
        </w:tc>
        <w:tc>
          <w:tcPr>
            <w:tcW w:type="dxa" w:w="1984"/>
          </w:tcPr>
          <w:p>
            <w:r>
              <w:t>Optional string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field is optional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enumerationField</w:t>
            </w:r>
          </w:p>
        </w:tc>
        <w:tc>
          <w:tcPr>
            <w:tcW w:type="dxa" w:w="1984"/>
          </w:tcPr>
          <w:p>
            <w:r>
              <w:t>Enumeration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ENUM_VALUE_1, ENUM_VALUE_2, ENUM_VALUE_3, ENUM_VALUE_4, ENUM_VALUE_5)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enumeration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numberField</w:t>
            </w:r>
          </w:p>
        </w:tc>
        <w:tc>
          <w:tcPr>
            <w:tcW w:type="dxa" w:w="1984"/>
          </w:tcPr>
          <w:p>
            <w:r>
              <w:t>Optional number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objectField</w:t>
            </w:r>
          </w:p>
        </w:tc>
        <w:tc>
          <w:tcPr>
            <w:tcW w:type="dxa" w:w="1984"/>
          </w:tcPr>
          <w:p>
            <w:r>
              <w:t>Object</w:t>
            </w:r>
          </w:p>
        </w:tc>
        <w:tc>
          <w:tcPr>
            <w:tcW w:type="dxa" w:w="1134"/>
          </w:tcPr>
          <w:p>
            <w:r>
              <w:t>cf. type technicalObject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This is an object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arrayField</w:t>
            </w:r>
          </w:p>
        </w:tc>
        <w:tc>
          <w:tcPr>
            <w:tcW w:type="dxa" w:w="1984"/>
          </w:tcPr>
          <w:p>
            <w:r>
              <w:t>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enumArrayField</w:t>
            </w:r>
          </w:p>
        </w:tc>
        <w:tc>
          <w:tcPr>
            <w:tcW w:type="dxa" w:w="1984"/>
          </w:tcPr>
          <w:p>
            <w:r>
              <w:t>Array of enumerations</w:t>
            </w:r>
          </w:p>
        </w:tc>
        <w:tc>
          <w:tcPr>
            <w:tcW w:type="dxa" w:w="1134"/>
          </w:tcPr>
          <w:p>
            <w:r>
              <w:t>string</w:t>
              <w:br/>
              <w:t>(ENUM: ENUM_VALUE_10, ENUM_VALUE_20, ENUM_VALUE_30, ENUM_VALUE_40, ENUM_VALUE_50)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This is an array of enumerations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requiredArray</w:t>
            </w:r>
          </w:p>
        </w:tc>
        <w:tc>
          <w:tcPr>
            <w:tcW w:type="dxa" w:w="1984"/>
          </w:tcPr>
          <w:p>
            <w:r>
              <w:t>Required array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This array is required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arrayWithMaxLength</w:t>
            </w:r>
          </w:p>
        </w:tc>
        <w:tc>
          <w:tcPr>
            <w:tcW w:type="dxa" w:w="1984"/>
          </w:tcPr>
          <w:p>
            <w:r>
              <w:t>Array with maximum length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0..5</w:t>
            </w:r>
          </w:p>
        </w:tc>
        <w:tc>
          <w:tcPr>
            <w:tcW w:type="dxa" w:w="4535"/>
          </w:tcPr>
          <w:p>
            <w:r>
              <w:t>This is an array with a maximum length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phoneNumberField</w:t>
            </w:r>
          </w:p>
        </w:tc>
        <w:tc>
          <w:tcPr>
            <w:tcW w:type="dxa" w:w="1984"/>
          </w:tcPr>
          <w:p>
            <w:r>
              <w:t>Phone number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\+?\d*)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Phone number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dateField</w:t>
            </w:r>
          </w:p>
        </w:tc>
        <w:tc>
          <w:tcPr>
            <w:tcW w:type="dxa" w:w="1984"/>
          </w:tcPr>
          <w:p>
            <w:r>
              <w:t>Date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\d{4}\-(0[1-9]|1[012])\-(0[1-9]|[12][0-9]|3[01]))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emailField</w:t>
            </w:r>
          </w:p>
        </w:tc>
        <w:tc>
          <w:tcPr>
            <w:tcW w:type="dxa" w:w="1984"/>
          </w:tcPr>
          <w:p>
            <w:r>
              <w:t>Email with regex</w:t>
            </w:r>
          </w:p>
        </w:tc>
        <w:tc>
          <w:tcPr>
            <w:tcW w:type="dxa" w:w="1134"/>
          </w:tcPr>
          <w:p>
            <w:r>
              <w:t>string</w:t>
              <w:br/>
              <w:t>(REGEX: [\w-\.]+@([\w-]+\.)+[\w-]{2,4})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Email with regex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datetimeField</w:t>
            </w:r>
          </w:p>
        </w:tc>
        <w:tc>
          <w:tcPr>
            <w:tcW w:type="dxa" w:w="1984"/>
          </w:tcPr>
          <w:p>
            <w:r>
              <w:t>Datetime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Datetime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objectLevel1</w:t>
            </w:r>
          </w:p>
        </w:tc>
        <w:tc>
          <w:tcPr>
            <w:tcW w:type="dxa" w:w="1984"/>
          </w:tcPr>
          <w:p>
            <w:r>
              <w:t>Level 1 Object</w:t>
            </w:r>
          </w:p>
        </w:tc>
        <w:tc>
          <w:tcPr>
            <w:tcW w:type="dxa" w:w="1134"/>
          </w:tcPr>
          <w:p>
            <w:r>
              <w:t>cf. type levelOneData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at data level 1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nomenclatureField</w:t>
            </w:r>
          </w:p>
        </w:tc>
        <w:tc>
          <w:tcPr>
            <w:tcW w:type="dxa" w:w="1984"/>
          </w:tcPr>
          <w:p>
            <w:r>
              <w:t>Nomenclature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SI-SAMU-NOMENC_SEXE)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Enum from extenal nomenclature file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technicalObject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objectPropertyString</w:t>
            </w:r>
          </w:p>
        </w:tc>
        <w:tc>
          <w:tcPr>
            <w:tcW w:type="dxa" w:w="1984"/>
          </w:tcPr>
          <w:p>
            <w:r>
              <w:t>Object property A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string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objectPropertyNumber</w:t>
            </w:r>
          </w:p>
        </w:tc>
        <w:tc>
          <w:tcPr>
            <w:tcW w:type="dxa" w:w="1984"/>
          </w:tcPr>
          <w:p>
            <w:r>
              <w:t>Object property B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property number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objectPropertyRequiredString</w:t>
            </w:r>
          </w:p>
        </w:tc>
        <w:tc>
          <w:tcPr>
            <w:tcW w:type="dxa" w:w="1984"/>
          </w:tcPr>
          <w:p>
            <w:r>
              <w:t>Required Object Property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Required object property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levelOneData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object1Level2</w:t>
            </w:r>
          </w:p>
        </w:tc>
        <w:tc>
          <w:tcPr>
            <w:tcW w:type="dxa" w:w="1984"/>
          </w:tcPr>
          <w:p>
            <w:r>
              <w:t>Level 2 Object 1</w:t>
            </w:r>
          </w:p>
        </w:tc>
        <w:tc>
          <w:tcPr>
            <w:tcW w:type="dxa" w:w="1134"/>
          </w:tcPr>
          <w:p>
            <w:r>
              <w:t>cf. type 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2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object2Level2</w:t>
            </w:r>
          </w:p>
        </w:tc>
        <w:tc>
          <w:tcPr>
            <w:tcW w:type="dxa" w:w="1984"/>
          </w:tcPr>
          <w:p>
            <w:r>
              <w:t>Level 2 Object 2</w:t>
            </w:r>
          </w:p>
        </w:tc>
        <w:tc>
          <w:tcPr>
            <w:tcW w:type="dxa" w:w="1134"/>
          </w:tcPr>
          <w:p>
            <w:r>
              <w:t>cf. type secondLevelTwoData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2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object1Level3</w:t>
            </w:r>
          </w:p>
        </w:tc>
        <w:tc>
          <w:tcPr>
            <w:tcW w:type="dxa" w:w="1984"/>
          </w:tcPr>
          <w:p>
            <w:r>
              <w:t>Level 3 Object 1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1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secondLevelTwoData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object2Level3</w:t>
            </w:r>
          </w:p>
        </w:tc>
        <w:tc>
          <w:tcPr>
            <w:tcW w:type="dxa" w:w="1984"/>
          </w:tcPr>
          <w:p>
            <w:r>
              <w:t>Level 3 Object 2</w:t>
            </w:r>
          </w:p>
        </w:tc>
        <w:tc>
          <w:tcPr>
            <w:tcW w:type="dxa" w:w="1134"/>
          </w:tcPr>
          <w:p>
            <w:r>
              <w:t>cf. type levelThreeData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Object 2 at data level 3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levelThreeData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