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customContent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