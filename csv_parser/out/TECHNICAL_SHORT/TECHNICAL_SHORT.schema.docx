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technicalShort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\+?[0-9]{2,14})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date</w:t>
              <w:br/>
              <w:t>(REGEX: \d{4}\-(0[1-9]|1[012])\-(0[1-9]|[12][0-9]|3[01]))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[\w\-\.]+@([\w\-]+\.)+[\w\-]{2,4})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