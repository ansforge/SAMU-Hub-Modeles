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createCaseHealthUpdate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caseId</w:t>
            </w:r>
          </w:p>
        </w:tc>
        <w:tc>
          <w:tcPr>
            <w:tcW w:type="dxa" w:w="1984"/>
          </w:tcPr>
          <w:p>
            <w:r>
              <w:t>Identifiant affaire/dossier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^([\w-]+\.?){4,10}$)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Identifiant partagé de l'affaire/dossier, généré une seule fois par le système du partenaire qui recoit la primo-demande de secours (créateur du dossier). </w:t>
              <w:br/>
              <w:t xml:space="preserve">Il est valorisé comme suit lors de sa création : </w:t>
              <w:br/>
              <w:t>{pays}.{domaine}.{organisation}.{senderCaseId}</w:t>
              <w:br/>
              <w:br/>
              <w:t>Il doit pouvoir être généré de façon décentralisée et ne présenter aucune ambiguïté.</w:t>
              <w:br/>
              <w:t xml:space="preserve"> Il doit être unique dans l'ensemble des systèmes : le numéro de dossier fourni par celui qui génère l'identifiant partagé doit donc être un numéro unique dans son système.</w:t>
            </w:r>
          </w:p>
        </w:tc>
        <w:tc>
          <w:tcPr>
            <w:tcW w:type="dxa" w:w="1701"/>
          </w:tcPr>
          <w:p>
            <w:r>
              <w:t>fr.health.samu440.DRFR15440241550012</w:t>
            </w:r>
          </w:p>
        </w:tc>
      </w:tr>
      <w:tr>
        <w:tc>
          <w:tcPr>
            <w:tcW w:type="dxa" w:w="1701"/>
          </w:tcPr>
          <w:p>
            <w:r>
              <w:t>senderCaseId</w:t>
            </w:r>
          </w:p>
        </w:tc>
        <w:tc>
          <w:tcPr>
            <w:tcW w:type="dxa" w:w="1984"/>
          </w:tcPr>
          <w:p>
            <w:r>
              <w:t>Identifiant local de l'affaire/dossier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numéro du dossier dans le SI de l'émetteur du message.</w:t>
              <w:br/>
            </w:r>
          </w:p>
        </w:tc>
        <w:tc>
          <w:tcPr>
            <w:tcW w:type="dxa" w:w="1701"/>
          </w:tcPr>
          <w:p>
            <w:r>
              <w:t>DRFR15440241550012</w:t>
            </w:r>
          </w:p>
        </w:tc>
      </w:tr>
      <w:tr>
        <w:tc>
          <w:tcPr>
            <w:tcW w:type="dxa" w:w="1701"/>
          </w:tcPr>
          <w:p>
            <w:r>
              <w:t>perimeter</w:t>
            </w:r>
          </w:p>
        </w:tc>
        <w:tc>
          <w:tcPr>
            <w:tcW w:type="dxa" w:w="1984"/>
          </w:tcPr>
          <w:p>
            <w:r>
              <w:t>Filière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HubSante.filiere)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Sert à indiquer à quelle filière du CRRA destinataire le dossier doit être adressé/affiché, lorsque celle-ci est spécifique ou dédiée.</w:t>
            </w:r>
          </w:p>
        </w:tc>
        <w:tc>
          <w:tcPr>
            <w:tcW w:type="dxa" w:w="1701"/>
          </w:tcPr>
          <w:p>
            <w:r>
              <w:t>AMU</w:t>
            </w:r>
          </w:p>
        </w:tc>
      </w:tr>
      <w:tr>
        <w:tc>
          <w:tcPr>
            <w:tcW w:type="dxa" w:w="1701"/>
          </w:tcPr>
          <w:p>
            <w:r>
              <w:t>qualification</w:t>
            </w:r>
          </w:p>
        </w:tc>
        <w:tc>
          <w:tcPr>
            <w:tcW w:type="dxa" w:w="1984"/>
          </w:tcPr>
          <w:p>
            <w:r>
              <w:t>Qualification</w:t>
            </w:r>
          </w:p>
        </w:tc>
        <w:tc>
          <w:tcPr>
            <w:tcW w:type="dxa" w:w="1134"/>
          </w:tcPr>
          <w:p>
            <w:r>
              <w:t>cf. type qualification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Objet qui permet de qualifier l'affaire/dossier en général. </w:t>
              <w:br/>
              <w:br/>
              <w:t xml:space="preserve">Spécificités 15-18 : </w:t>
              <w:br/>
              <w:t>La qualification est issue d'une interprétation métier synthétisant l'ensemble des alertes reçues.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location</w:t>
            </w:r>
          </w:p>
        </w:tc>
        <w:tc>
          <w:tcPr>
            <w:tcW w:type="dxa" w:w="1984"/>
          </w:tcPr>
          <w:p>
            <w:r>
              <w:t>Localisation</w:t>
            </w:r>
          </w:p>
        </w:tc>
        <w:tc>
          <w:tcPr>
            <w:tcW w:type="dxa" w:w="1134"/>
          </w:tcPr>
          <w:p>
            <w:r>
              <w:t>cf. type location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du lieu d'intervention.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initialAlert</w:t>
            </w:r>
          </w:p>
        </w:tc>
        <w:tc>
          <w:tcPr>
            <w:tcW w:type="dxa" w:w="1984"/>
          </w:tcPr>
          <w:p>
            <w:r>
              <w:t>Alerte initiale</w:t>
            </w:r>
          </w:p>
        </w:tc>
        <w:tc>
          <w:tcPr>
            <w:tcW w:type="dxa" w:w="1134"/>
          </w:tcPr>
          <w:p>
            <w:r>
              <w:t>cf. type alert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une communication d'urgence, par exemple un appel téléphonique.</w:t>
              <w:br/>
              <w:br/>
              <w:t>Spécificités 15-18 : Une alerte est une photo d'une situation donnée décrite par un requérant et n'est pas amenée à évoluer dans le temps. En cas de modification (adresse, qualification, ...), cela passera par une mise à jour opération ou une nouvelle alerte, L'alerte initiale est la premiere alerte concernant la situation d'urgence et conduisant à la création d'une affaire.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owner</w:t>
            </w:r>
          </w:p>
        </w:tc>
        <w:tc>
          <w:tcPr>
            <w:tcW w:type="dxa" w:w="1984"/>
          </w:tcPr>
          <w:p>
            <w:r>
              <w:t>CRRA traitant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^([\w-]+\.?){4,9}$)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Attribut qui permet de transférer la prise en charge d'un dossier à un autre CRAA</w:t>
              <w:br/>
              <w:t>A valoriser avec l'identifiant de l'organisation concerné (orgId = {pays}.{domaine}.{organisation})</w:t>
            </w:r>
          </w:p>
        </w:tc>
        <w:tc>
          <w:tcPr>
            <w:tcW w:type="dxa" w:w="1701"/>
          </w:tcPr>
          <w:p>
            <w:r>
              <w:t>fr.health.samu440</w:t>
            </w:r>
          </w:p>
        </w:tc>
      </w:tr>
      <w:tr>
        <w:tc>
          <w:tcPr>
            <w:tcW w:type="dxa" w:w="1701"/>
          </w:tcPr>
          <w:p>
            <w:r>
              <w:t>patient</w:t>
            </w:r>
          </w:p>
        </w:tc>
        <w:tc>
          <w:tcPr>
            <w:tcW w:type="dxa" w:w="1984"/>
          </w:tcPr>
          <w:p>
            <w:r>
              <w:t>Patient</w:t>
            </w:r>
          </w:p>
        </w:tc>
        <w:tc>
          <w:tcPr>
            <w:tcW w:type="dxa" w:w="1134"/>
          </w:tcPr>
          <w:p>
            <w:r>
              <w:t>cf. type patient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l'identification des patients / victimes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</w:t>
            </w:r>
          </w:p>
        </w:tc>
        <w:tc>
          <w:tcPr>
            <w:tcW w:type="dxa" w:w="1984"/>
          </w:tcPr>
          <w:p>
            <w:r>
              <w:t>Observation médicale</w:t>
            </w:r>
          </w:p>
        </w:tc>
        <w:tc>
          <w:tcPr>
            <w:tcW w:type="dxa" w:w="1134"/>
          </w:tcPr>
          <w:p>
            <w:r>
              <w:t>cf. type medicalNote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 xml:space="preserve">Observations de nature médicale.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</w:t>
            </w:r>
          </w:p>
        </w:tc>
        <w:tc>
          <w:tcPr>
            <w:tcW w:type="dxa" w:w="1984"/>
          </w:tcPr>
          <w:p>
            <w:r>
              <w:t>Décision</w:t>
            </w:r>
          </w:p>
        </w:tc>
        <w:tc>
          <w:tcPr>
            <w:tcW w:type="dxa" w:w="1134"/>
          </w:tcPr>
          <w:p>
            <w:r>
              <w:t>cf. type decision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passer l'ensemble des mesures prises par le Samu-Centre 15 en réponse à la demande exprimée en fonction de l’événement et de la situation du ou des patients.</w:t>
              <w:br/>
              <w:t>Si un freetext accompagne la décision, il doit être passé comme une observation médicale (medicalNote)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supplémentaires modifiées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concaténer en une seule note toutes les autres valeurs modifiées dans le dossier, ne figurant pas de manière structurée dans le RS-EDA-MAJ.</w:t>
            </w:r>
          </w:p>
        </w:tc>
        <w:tc>
          <w:tcPr>
            <w:tcW w:type="dxa" w:w="1701"/>
          </w:tcPr>
          <w:p>
            <w:r>
              <w:t>adresse : 7bis rue du château - Neuilly sur Seine</w:t>
            </w:r>
          </w:p>
        </w:tc>
      </w:tr>
      <w:tr>
        <w:tc>
          <w:tcPr>
            <w:tcW w:type="dxa" w:w="1701"/>
          </w:tcPr>
          <w:p>
            <w:r>
              <w:t>additionalInformation</w:t>
            </w:r>
          </w:p>
        </w:tc>
        <w:tc>
          <w:tcPr>
            <w:tcW w:type="dxa" w:w="1984"/>
          </w:tcPr>
          <w:p>
            <w:r>
              <w:t>Informations complémentaires</w:t>
            </w:r>
          </w:p>
        </w:tc>
        <w:tc>
          <w:tcPr>
            <w:tcW w:type="dxa" w:w="1134"/>
          </w:tcPr>
          <w:p>
            <w:r>
              <w:t>cf. type additionalInformation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d'ajouter jusqu'à 3 données supplémentaires, dans l'éventualité où ces dernières ne sont pas déjà prévues dans le modèle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qualification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riskThreat</w:t>
            </w:r>
          </w:p>
        </w:tc>
        <w:tc>
          <w:tcPr>
            <w:tcW w:type="dxa" w:w="1984"/>
          </w:tcPr>
          <w:p>
            <w:r>
              <w:t>Risque, menace et sensibilité</w:t>
            </w:r>
          </w:p>
        </w:tc>
        <w:tc>
          <w:tcPr>
            <w:tcW w:type="dxa" w:w="1134"/>
          </w:tcPr>
          <w:p>
            <w:r>
              <w:t>cf. type riskThreat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Décrit les risques, menaces et sensibilités : cf.nomenclature associée.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details</w:t>
            </w:r>
          </w:p>
        </w:tc>
        <w:tc>
          <w:tcPr>
            <w:tcW w:type="dxa" w:w="1984"/>
          </w:tcPr>
          <w:p>
            <w:r>
              <w:t xml:space="preserve">Détails du dossier </w:t>
            </w:r>
          </w:p>
        </w:tc>
        <w:tc>
          <w:tcPr>
            <w:tcW w:type="dxa" w:w="1134"/>
          </w:tcPr>
          <w:p>
            <w:r>
              <w:t>cf. type caseDetails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détails du dossier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location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externalInfo</w:t>
            </w:r>
          </w:p>
        </w:tc>
        <w:tc>
          <w:tcPr>
            <w:tcW w:type="dxa" w:w="1984"/>
          </w:tcPr>
          <w:p>
            <w:r>
              <w:t>Liens aux systèmes externes</w:t>
            </w:r>
          </w:p>
        </w:tc>
        <w:tc>
          <w:tcPr>
            <w:tcW w:type="dxa" w:w="1134"/>
          </w:tcPr>
          <w:p>
            <w:r>
              <w:t>cf. type externalInfo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Lien avec l'identifiant de l'adresse dans une base de données externes possiblement connue des autres acteurs.</w:t>
              <w:br/>
              <w:t>L'identifiant BAN de l'adresse (clé d'interopérabilité) doit être partagé au maximum.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alert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notes</w:t>
            </w:r>
          </w:p>
        </w:tc>
        <w:tc>
          <w:tcPr>
            <w:tcW w:type="dxa" w:w="1984"/>
          </w:tcPr>
          <w:p>
            <w:r>
              <w:t>Informations complémentaires sur l'alerte</w:t>
            </w:r>
          </w:p>
        </w:tc>
        <w:tc>
          <w:tcPr>
            <w:tcW w:type="dxa" w:w="1134"/>
          </w:tcPr>
          <w:p>
            <w:r>
              <w:t>cf. type notes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fournir des informations supplémentaires concernant l'alerte.</w:t>
              <w:br/>
              <w:br/>
              <w:t xml:space="preserve">Spécificités 15-15 : </w:t>
              <w:br/>
              <w:t>Mapper ici  les informations générales liées au dossier qui ne sont pas liées à un patient, et pour lesquelles il n’est pas possible d’identifier le rôle de utilisateur (cf. objet medicalNote).</w:t>
              <w:br/>
              <w:t>A réception, les informations de cet attribut sont à mapper et afficher dans un champ le plus approprié possible : en commentaire général du dossier, non lié à un rôle utilisateur ou à un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du patient, généré une seule fois par le système du partenaire qui créé le patient.</w:t>
              <w:br/>
              <w:t xml:space="preserve">Il est 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  <w:br/>
              <w:br/>
              <w:br/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administrativeFile</w:t>
            </w:r>
          </w:p>
        </w:tc>
        <w:tc>
          <w:tcPr>
            <w:tcW w:type="dxa" w:w="1984"/>
          </w:tcPr>
          <w:p>
            <w:r>
              <w:t>Dossier administratif</w:t>
            </w:r>
          </w:p>
        </w:tc>
        <w:tc>
          <w:tcPr>
            <w:tcW w:type="dxa" w:w="1134"/>
          </w:tcPr>
          <w:p>
            <w:r>
              <w:t>cf. type administrativeFile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données administratives liées au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identity</w:t>
            </w:r>
          </w:p>
        </w:tc>
        <w:tc>
          <w:tcPr>
            <w:tcW w:type="dxa" w:w="1984"/>
          </w:tcPr>
          <w:p>
            <w:r>
              <w:t>Identité</w:t>
            </w:r>
          </w:p>
        </w:tc>
        <w:tc>
          <w:tcPr>
            <w:tcW w:type="dxa" w:w="1134"/>
          </w:tcPr>
          <w:p>
            <w:r>
              <w:t>cf. type Identity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Informations patient</w:t>
            </w:r>
          </w:p>
        </w:tc>
        <w:tc>
          <w:tcPr>
            <w:tcW w:type="dxa" w:w="1134"/>
          </w:tcPr>
          <w:p>
            <w:r>
              <w:t>cf. type patientDetail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caractéristiques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hypothesis</w:t>
            </w:r>
          </w:p>
        </w:tc>
        <w:tc>
          <w:tcPr>
            <w:tcW w:type="dxa" w:w="1984"/>
          </w:tcPr>
          <w:p>
            <w:r>
              <w:t>Hypothèses de régulation médicale</w:t>
            </w:r>
          </w:p>
        </w:tc>
        <w:tc>
          <w:tcPr>
            <w:tcW w:type="dxa" w:w="1134"/>
          </w:tcPr>
          <w:p>
            <w:r>
              <w:t>cf. type hypothesis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hypothèses de régulation médicale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medicalNote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^([\w-]+\.){3,8}patient(\.[\w-]+){1,2}$)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Identifiant partagé du patient concerné par l'observation, a remplir obligatoirement si ce patient existe et est identifié dans le système emetteur, </w:t>
              <w:br/>
              <w:br/>
              <w:t xml:space="preserve">Valorisé comme suit lors de sa création : </w:t>
              <w:br/>
              <w:t>{OrgId émetteur}.patient.{n°patient unique dans le système émetteur}</w:t>
              <w:br/>
              <w:br/>
              <w:t>OU, si un n°patient unique n'existe pas dans le système émetteur :</w:t>
              <w:br/>
              <w:t>{ID émetteur}.{senderCaseId}.patient.{numéro d’ordre chronologique au dossier}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Professionnel de santé qui réalise l'observation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Objet qui permet de décrire le professionnel de santé qui réalise l'interrogatoire médical. 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medicalNoteId</w:t>
            </w:r>
          </w:p>
        </w:tc>
        <w:tc>
          <w:tcPr>
            <w:tcW w:type="dxa" w:w="1984"/>
          </w:tcPr>
          <w:p>
            <w:r>
              <w:t>ID Observation</w:t>
            </w:r>
          </w:p>
        </w:tc>
        <w:tc>
          <w:tcPr>
            <w:tcW w:type="dxa" w:w="1134"/>
          </w:tcPr>
          <w:p>
            <w:r>
              <w:t>string</w:t>
              <w:br/>
              <w:t>(REGEX: ^([\w-]+\.){3,8}medicalNote(\.[\w-]+){1,2}$)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partagé de l'observation, généré une seule fois par le système du partenaire qui créé l'observation</w:t>
              <w:br/>
              <w:t xml:space="preserve">Il est valorisé comme suit lors de sa création : </w:t>
              <w:br/>
              <w:t>{OrgId émetteur}.medicalNote.{ID unique de l’observation dans le système émetteur}</w:t>
              <w:br/>
              <w:br/>
              <w:t xml:space="preserve">OU - uniquement dans le cas où un ID unique de la note n'est pas disponible dans le système : </w:t>
              <w:br/>
              <w:t>{OrgId émetteur}.medicalNote.{senderCaseId}.{numéro chronologique de l’observation}</w:t>
              <w:br/>
              <w:br/>
              <w:t>Cet identifiant a vocation à devenir obligatoire pour permettre les mises à jour, il est laissé en facultatif temporairement.</w:t>
              <w:br/>
            </w:r>
          </w:p>
        </w:tc>
        <w:tc>
          <w:tcPr>
            <w:tcW w:type="dxa" w:w="1701"/>
          </w:tcPr>
          <w:p>
            <w:r>
              <w:t>fr.health.samu540.medicalNote.46585A</w:t>
              <w:br/>
              <w:t>fr.health.samu540.medicalNote.DRFR15540241600125.20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l'observation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l'observation.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Observations et commentaires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Champ libre qui permet de compléter les informations de nature médicales, faites par un ARM, un médecin ou un autre professionnel de santé.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decision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patientId</w:t>
            </w:r>
          </w:p>
        </w:tc>
        <w:tc>
          <w:tcPr>
            <w:tcW w:type="dxa" w:w="1984"/>
          </w:tcPr>
          <w:p>
            <w:r>
              <w:t>ID patient partagé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l'ID partagé du patient concerné par la décision, à chaque fois que la décision est liée à un patient dans le système émetteur</w:t>
            </w:r>
          </w:p>
        </w:tc>
        <w:tc>
          <w:tcPr>
            <w:tcW w:type="dxa" w:w="1701"/>
          </w:tcPr>
          <w:p>
            <w:r>
              <w:t>fr.health.samu690.patient.P23AZ59</w:t>
              <w:br/>
              <w:t>fr.health.samu690.patient.DRFR15690242370035.1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Heure de la décision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groupe date heure de création de la décision.  L'indicateur de fuseau horaire Z ne doit pas être utilisé.</w:t>
            </w:r>
          </w:p>
        </w:tc>
        <w:tc>
          <w:tcPr>
            <w:tcW w:type="dxa" w:w="1701"/>
          </w:tcPr>
          <w:p>
            <w:r>
              <w:t>2022-09-27T08:23:34+02:00</w:t>
            </w:r>
          </w:p>
        </w:tc>
      </w:tr>
      <w:tr>
        <w:tc>
          <w:tcPr>
            <w:tcW w:type="dxa" w:w="1701"/>
          </w:tcPr>
          <w:p>
            <w:r>
              <w:t>operator</w:t>
            </w:r>
          </w:p>
        </w:tc>
        <w:tc>
          <w:tcPr>
            <w:tcW w:type="dxa" w:w="1984"/>
          </w:tcPr>
          <w:p>
            <w:r>
              <w:t>Opérateur décideur</w:t>
            </w:r>
          </w:p>
        </w:tc>
        <w:tc>
          <w:tcPr>
            <w:tcW w:type="dxa" w:w="1134"/>
          </w:tcPr>
          <w:p>
            <w:r>
              <w:t>cf. type operator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Objet qui permet de décrire le professionnel de santé qui prend la décision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decisionType</w:t>
            </w:r>
          </w:p>
        </w:tc>
        <w:tc>
          <w:tcPr>
            <w:tcW w:type="dxa" w:w="1984"/>
          </w:tcPr>
          <w:p>
            <w:r>
              <w:t>Type de décision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HubSante.typeDecision)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décision prise (cf.nomenclature associée)</w:t>
            </w:r>
          </w:p>
        </w:tc>
        <w:tc>
          <w:tcPr>
            <w:tcW w:type="dxa" w:w="1701"/>
          </w:tcPr>
          <w:p>
            <w:r>
              <w:t>conseil médical  / décision d’intervention / décision d’orientation et de transport / Pas de décision supplémentaire</w:t>
            </w:r>
          </w:p>
        </w:tc>
      </w:tr>
      <w:tr>
        <w:tc>
          <w:tcPr>
            <w:tcW w:type="dxa" w:w="1701"/>
          </w:tcPr>
          <w:p>
            <w:r>
              <w:t>resourceType</w:t>
            </w:r>
          </w:p>
        </w:tc>
        <w:tc>
          <w:tcPr>
            <w:tcW w:type="dxa" w:w="1984"/>
          </w:tcPr>
          <w:p>
            <w:r>
              <w:t>Type de ressource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HubSante.typeRessource)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type de ressource souhaitée ou engagée (cf.nomenclature associée) - en fonction du type de décision.</w:t>
              <w:br/>
              <w:t>A fournir obligatoirement pour une décision d'intervention ou de transport/orientation.</w:t>
            </w:r>
          </w:p>
        </w:tc>
        <w:tc>
          <w:tcPr>
            <w:tcW w:type="dxa" w:w="1701"/>
          </w:tcPr>
          <w:p>
            <w:r>
              <w:t>SMUR, Pompiers</w:t>
            </w:r>
          </w:p>
        </w:tc>
      </w:tr>
      <w:tr>
        <w:tc>
          <w:tcPr>
            <w:tcW w:type="dxa" w:w="1701"/>
          </w:tcPr>
          <w:p>
            <w:r>
              <w:t>medicalTransport</w:t>
            </w:r>
          </w:p>
        </w:tc>
        <w:tc>
          <w:tcPr>
            <w:tcW w:type="dxa" w:w="1984"/>
          </w:tcPr>
          <w:p>
            <w:r>
              <w:t>Transport médicalisé</w:t>
            </w:r>
          </w:p>
        </w:tc>
        <w:tc>
          <w:tcPr>
            <w:tcW w:type="dxa" w:w="1134"/>
          </w:tcPr>
          <w:p>
            <w:r>
              <w:t>boolean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obligatoirement en cas de décision de transport, pour indiquer si ce dernier est médicalisé.</w:t>
              <w:br/>
              <w:t>True = transport médicalisé</w:t>
              <w:br/>
              <w:t>False = transport non médicalisé</w:t>
            </w:r>
          </w:p>
        </w:tc>
        <w:tc>
          <w:tcPr>
            <w:tcW w:type="dxa" w:w="1701"/>
          </w:tcPr>
          <w:p>
            <w:r>
              <w:t>True</w:t>
            </w:r>
          </w:p>
        </w:tc>
      </w:tr>
      <w:tr>
        <w:tc>
          <w:tcPr>
            <w:tcW w:type="dxa" w:w="1701"/>
          </w:tcPr>
          <w:p>
            <w:r>
              <w:t>orientationType</w:t>
            </w:r>
          </w:p>
        </w:tc>
        <w:tc>
          <w:tcPr>
            <w:tcW w:type="dxa" w:w="1984"/>
          </w:tcPr>
          <w:p>
            <w:r>
              <w:t>Type d'orientation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HubSante.typeOrientation)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Indique le type de destination en cas de décision d'orientation (cf. nomenclature associée)</w:t>
            </w:r>
          </w:p>
        </w:tc>
        <w:tc>
          <w:tcPr>
            <w:tcW w:type="dxa" w:w="1701"/>
          </w:tcPr>
          <w:p>
            <w:r>
              <w:t>EPHAD</w:t>
            </w:r>
          </w:p>
        </w:tc>
      </w:tr>
      <w:tr>
        <w:tc>
          <w:tcPr>
            <w:tcW w:type="dxa" w:w="1701"/>
          </w:tcPr>
          <w:p>
            <w:r>
              <w:t>destination</w:t>
            </w:r>
          </w:p>
        </w:tc>
        <w:tc>
          <w:tcPr>
            <w:tcW w:type="dxa" w:w="1984"/>
          </w:tcPr>
          <w:p>
            <w:r>
              <w:t>Localisation de la destination d'orientation</w:t>
            </w:r>
          </w:p>
        </w:tc>
        <w:tc>
          <w:tcPr>
            <w:tcW w:type="dxa" w:w="1134"/>
          </w:tcPr>
          <w:p>
            <w:r>
              <w:t>cf. type destination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la localisation de la destination en cas de décision d'orientation.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additionalInformation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customMap</w:t>
            </w:r>
          </w:p>
        </w:tc>
        <w:tc>
          <w:tcPr>
            <w:tcW w:type="dxa" w:w="1984"/>
          </w:tcPr>
          <w:p>
            <w:r>
              <w:t>Clé valeur adaptable</w:t>
            </w:r>
          </w:p>
        </w:tc>
        <w:tc>
          <w:tcPr>
            <w:tcW w:type="dxa" w:w="1134"/>
          </w:tcPr>
          <w:p>
            <w:r>
              <w:t>cf. type customMap</w:t>
            </w:r>
          </w:p>
        </w:tc>
        <w:tc>
          <w:tcPr>
            <w:tcW w:type="dxa" w:w="1417"/>
          </w:tcPr>
          <w:p>
            <w:r>
              <w:t>0..3</w:t>
            </w:r>
          </w:p>
        </w:tc>
        <w:tc>
          <w:tcPr>
            <w:tcW w:type="dxa" w:w="4535"/>
          </w:tcPr>
          <w:p>
            <w:r>
              <w:t>Objet qui permet de rajouter des clés-valeurs de façon libre afin d'adapter le modèle à des besoins locaux ou urgents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riskThreat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^R\d{2}$)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caseDetails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status</w:t>
            </w:r>
          </w:p>
        </w:tc>
        <w:tc>
          <w:tcPr>
            <w:tcW w:type="dxa" w:w="1984"/>
          </w:tcPr>
          <w:p>
            <w:r>
              <w:t>Etat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HubSante.etat)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l'état du dossier dans le système émetteur</w:t>
              <w:br/>
              <w:t>Spécificité 15-15 : peut être ignoré en réception, partagé à titre indicatif uniquement</w:t>
              <w:br/>
              <w:t>Spécificité 15-SMUR : à utiliser à minima pour transmettre le statut CLOTURE à la tablette</w:t>
            </w:r>
          </w:p>
        </w:tc>
        <w:tc>
          <w:tcPr>
            <w:tcW w:type="dxa" w:w="1701"/>
          </w:tcPr>
          <w:p>
            <w:r>
              <w:t>ACTIF</w:t>
            </w:r>
          </w:p>
        </w:tc>
      </w:tr>
      <w:tr>
        <w:tc>
          <w:tcPr>
            <w:tcW w:type="dxa" w:w="1701"/>
          </w:tcPr>
          <w:p>
            <w:r>
              <w:t>priority</w:t>
            </w:r>
          </w:p>
        </w:tc>
        <w:tc>
          <w:tcPr>
            <w:tcW w:type="dxa" w:w="1984"/>
          </w:tcPr>
          <w:p>
            <w:r>
              <w:t>Priorité de régulation médicale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HubSante.priorite)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la priorité de régulation médicale du dossier : P0, P1, P2, P3</w:t>
            </w:r>
          </w:p>
        </w:tc>
        <w:tc>
          <w:tcPr>
            <w:tcW w:type="dxa" w:w="1701"/>
          </w:tcPr>
          <w:p>
            <w:r>
              <w:t>P1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soins du dossier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Décrit le niveau de soins global du dossier identifié au cours de l'acte de régulation médicale : s'il y a plusieurs niveaux de soins différents pour chaque patient, on indique ici le niveau le plus grave.</w:t>
              <w:br/>
              <w:t>cf.nomenclature associée.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</w:tbl>
    <w:p>
      <w:pPr>
        <w:pStyle w:val="Heading1"/>
      </w:pPr>
      <w:r>
        <w:t>externalInfo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Nom de la source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HubSante.systeme)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système fournissant le localisant</w:t>
            </w:r>
          </w:p>
        </w:tc>
        <w:tc>
          <w:tcPr>
            <w:tcW w:type="dxa" w:w="1701"/>
          </w:tcPr>
          <w:p>
            <w:r>
              <w:t>BAN, IGN, NEXSIS, …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 xml:space="preserve">Type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HubSante.objetSource)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définition du type d'objet dans le système</w:t>
              <w:br/>
              <w:br/>
              <w:t>Exemple : SIG NexSIS / OSM ont plusieurs types de données (EGA, POI, tronçon de route, …)</w:t>
            </w:r>
          </w:p>
        </w:tc>
        <w:tc>
          <w:tcPr>
            <w:tcW w:type="dxa" w:w="1701"/>
          </w:tcPr>
          <w:p>
            <w:r>
              <w:t>MANUEL, CARTE, AUTRE, PHOTO, SITE INTERNET</w:t>
            </w:r>
          </w:p>
        </w:tc>
      </w:tr>
      <w:tr>
        <w:tc>
          <w:tcPr>
            <w:tcW w:type="dxa" w:w="1701"/>
          </w:tcPr>
          <w:p>
            <w:r>
              <w:t>uri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Identifiant dans le système concerné</w:t>
            </w:r>
          </w:p>
        </w:tc>
        <w:tc>
          <w:tcPr>
            <w:tcW w:type="dxa" w:w="1701"/>
          </w:tcPr>
          <w:p>
            <w:r>
              <w:t>80021_6590_00008, id987</w:t>
            </w:r>
          </w:p>
        </w:tc>
      </w:tr>
    </w:tbl>
    <w:p>
      <w:pPr>
        <w:pStyle w:val="Heading1"/>
      </w:pPr>
      <w:r>
        <w:t>notes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creation</w:t>
            </w:r>
          </w:p>
        </w:tc>
        <w:tc>
          <w:tcPr>
            <w:tcW w:type="dxa" w:w="1984"/>
          </w:tcPr>
          <w:p>
            <w:r>
              <w:t>Date et heure de l'information complémentaire</w:t>
            </w:r>
          </w:p>
        </w:tc>
        <w:tc>
          <w:tcPr>
            <w:tcW w:type="dxa" w:w="1134"/>
          </w:tcPr>
          <w:p>
            <w:r>
              <w:t>datetime</w:t>
              <w:br/>
              <w:t>(Format datetime décrit dans le DST)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groupe date heure de création de l'information complémentaire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Commentaire/Observations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un texte libre contenant les indications complémentaires renseignées sur l'alerte/appel.</w:t>
              <w:br/>
              <w:br/>
              <w:t>Spécificités 15-15 : cet attribut ne doit pas être valorisé avec des notes à caractère médical, qui serait liée à un interrogatoire ARM ou médecin, ou à un patient en particulier</w:t>
            </w:r>
          </w:p>
        </w:tc>
        <w:tc>
          <w:tcPr>
            <w:tcW w:type="dxa" w:w="1701"/>
          </w:tcPr>
          <w:p>
            <w:r>
              <w:t>Accident de bricolage, accident domestique, déclenchement téléalarme, voisine sur les lieux</w:t>
            </w:r>
          </w:p>
        </w:tc>
      </w:tr>
    </w:tbl>
    <w:p>
      <w:pPr>
        <w:pStyle w:val="Heading1"/>
      </w:pPr>
      <w:r>
        <w:t>administrativeFile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externalId</w:t>
            </w:r>
          </w:p>
        </w:tc>
        <w:tc>
          <w:tcPr>
            <w:tcW w:type="dxa" w:w="1984"/>
          </w:tcPr>
          <w:p>
            <w:r>
              <w:t>Identifiant(s) patient(s)</w:t>
            </w:r>
          </w:p>
        </w:tc>
        <w:tc>
          <w:tcPr>
            <w:tcW w:type="dxa" w:w="1134"/>
          </w:tcPr>
          <w:p>
            <w:r>
              <w:t>cf. type externalId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décrire l'ensemble des identifiants qui permettent d'identifier le patient (autre que le matricule INS, qui ne doit jamais être partagé via cet objet)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generalPractitioner</w:t>
            </w:r>
          </w:p>
        </w:tc>
        <w:tc>
          <w:tcPr>
            <w:tcW w:type="dxa" w:w="1984"/>
          </w:tcPr>
          <w:p>
            <w:r>
              <w:t xml:space="preserve">Médecin traitant </w:t>
            </w:r>
          </w:p>
        </w:tc>
        <w:tc>
          <w:tcPr>
            <w:tcW w:type="dxa" w:w="1134"/>
          </w:tcPr>
          <w:p>
            <w:r>
              <w:t>cf. type generalPractitioner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/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Identity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strictFeatures</w:t>
            </w:r>
          </w:p>
        </w:tc>
        <w:tc>
          <w:tcPr>
            <w:tcW w:type="dxa" w:w="1984"/>
          </w:tcPr>
          <w:p>
            <w:r>
              <w:t>Traits stricts de l'identité</w:t>
            </w:r>
          </w:p>
        </w:tc>
        <w:tc>
          <w:tcPr>
            <w:tcW w:type="dxa" w:w="1134"/>
          </w:tcPr>
          <w:p>
            <w:r>
              <w:t>cf. type insStrictFeatures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nonStrictFeatures</w:t>
            </w:r>
          </w:p>
        </w:tc>
        <w:tc>
          <w:tcPr>
            <w:tcW w:type="dxa" w:w="1984"/>
          </w:tcPr>
          <w:p>
            <w:r>
              <w:t>Traits non stricts de l'identité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Objet qui permet de décrire les traits stricts de l'identité du patient, c’est-à-dire le nom et le prénom usuels du patient.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patientDetail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weight</w:t>
            </w:r>
          </w:p>
        </w:tc>
        <w:tc>
          <w:tcPr>
            <w:tcW w:type="dxa" w:w="1984"/>
          </w:tcPr>
          <w:p>
            <w:r>
              <w:t>Poids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poids en kilogrammes</w:t>
            </w:r>
          </w:p>
        </w:tc>
        <w:tc>
          <w:tcPr>
            <w:tcW w:type="dxa" w:w="1701"/>
          </w:tcPr>
          <w:p>
            <w:r>
              <w:t>31</w:t>
            </w:r>
          </w:p>
        </w:tc>
      </w:tr>
      <w:tr>
        <w:tc>
          <w:tcPr>
            <w:tcW w:type="dxa" w:w="1701"/>
          </w:tcPr>
          <w:p>
            <w:r>
              <w:t>height</w:t>
            </w:r>
          </w:p>
        </w:tc>
        <w:tc>
          <w:tcPr>
            <w:tcW w:type="dxa" w:w="1984"/>
          </w:tcPr>
          <w:p>
            <w:r>
              <w:t>Taille</w:t>
            </w:r>
          </w:p>
        </w:tc>
        <w:tc>
          <w:tcPr>
            <w:tcW w:type="dxa" w:w="1134"/>
          </w:tcPr>
          <w:p>
            <w:r>
              <w:t>number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taille en centimètres du patient</w:t>
            </w:r>
          </w:p>
        </w:tc>
        <w:tc>
          <w:tcPr>
            <w:tcW w:type="dxa" w:w="1701"/>
          </w:tcPr>
          <w:p>
            <w:r>
              <w:t>109</w:t>
            </w:r>
          </w:p>
        </w:tc>
      </w:tr>
      <w:tr>
        <w:tc>
          <w:tcPr>
            <w:tcW w:type="dxa" w:w="1701"/>
          </w:tcPr>
          <w:p>
            <w:r>
              <w:t>age</w:t>
            </w:r>
          </w:p>
        </w:tc>
        <w:tc>
          <w:tcPr>
            <w:tcW w:type="dxa" w:w="1984"/>
          </w:tcPr>
          <w:p>
            <w:r>
              <w:t>Age</w:t>
            </w:r>
          </w:p>
        </w:tc>
        <w:tc>
          <w:tcPr>
            <w:tcW w:type="dxa" w:w="1134"/>
          </w:tcPr>
          <w:p>
            <w:r>
              <w:t>string</w:t>
              <w:br/>
              <w:t>(REGEX: ^P[0-9]{1,3}[YMWD]$)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l'age du patient.</w:t>
              <w:br/>
              <w:t>Au format "Durée" de la norme ISO 8601 (https://fr.wikipedia.org/wiki/ISO_8601#Dur%C3%A9e) et en n'utilisant qu'une seule unité de durée (années, mois, semaines ou jours)</w:t>
            </w:r>
          </w:p>
        </w:tc>
        <w:tc>
          <w:tcPr>
            <w:tcW w:type="dxa" w:w="1701"/>
          </w:tcPr>
          <w:p>
            <w:r>
              <w:t>P6Y</w:t>
            </w:r>
          </w:p>
        </w:tc>
      </w:tr>
      <w:tr>
        <w:tc>
          <w:tcPr>
            <w:tcW w:type="dxa" w:w="1701"/>
          </w:tcPr>
          <w:p>
            <w:r>
              <w:t>careLevel</w:t>
            </w:r>
          </w:p>
        </w:tc>
        <w:tc>
          <w:tcPr>
            <w:tcW w:type="dxa" w:w="1984"/>
          </w:tcPr>
          <w:p>
            <w:r>
              <w:t>Niveau de soin du patient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HubSante.niveauSoin)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niveau de soins spécifique au patient</w:t>
            </w:r>
          </w:p>
        </w:tc>
        <w:tc>
          <w:tcPr>
            <w:tcW w:type="dxa" w:w="1701"/>
          </w:tcPr>
          <w:p>
            <w:r>
              <w:t>R1</w:t>
            </w:r>
          </w:p>
        </w:tc>
      </w:tr>
      <w:tr>
        <w:tc>
          <w:tcPr>
            <w:tcW w:type="dxa" w:w="1701"/>
          </w:tcPr>
          <w:p>
            <w:r>
              <w:t>medicalHistory</w:t>
            </w:r>
          </w:p>
        </w:tc>
        <w:tc>
          <w:tcPr>
            <w:tcW w:type="dxa" w:w="1984"/>
          </w:tcPr>
          <w:p>
            <w:r>
              <w:t>Antécédents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 xml:space="preserve">Texte libre  pour décrire les antécédents du patient. 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Arthrite, asthme</w:t>
            </w:r>
          </w:p>
        </w:tc>
      </w:tr>
      <w:tr>
        <w:tc>
          <w:tcPr>
            <w:tcW w:type="dxa" w:w="1701"/>
          </w:tcPr>
          <w:p>
            <w:r>
              <w:t>treatment</w:t>
            </w:r>
          </w:p>
        </w:tc>
        <w:tc>
          <w:tcPr>
            <w:tcW w:type="dxa" w:w="1984"/>
          </w:tcPr>
          <w:p>
            <w:r>
              <w:t>Traitements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Texte libre  pour décrire les traitements du patient.</w:t>
              <w:br/>
              <w:t xml:space="preserve">Si ce n'est pas géré de manière structurés : à afficher dans une note liée au patient en réception. </w:t>
            </w:r>
          </w:p>
        </w:tc>
        <w:tc>
          <w:tcPr>
            <w:tcW w:type="dxa" w:w="1701"/>
          </w:tcPr>
          <w:p>
            <w:r>
              <w:t>Amoxicilline 1 g  et paracétamol 1 g depuis 5 jours.</w:t>
            </w:r>
          </w:p>
        </w:tc>
      </w:tr>
    </w:tbl>
    <w:p>
      <w:pPr>
        <w:pStyle w:val="Heading1"/>
      </w:pPr>
      <w:r>
        <w:t>hypothesis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mainDiagnosis</w:t>
            </w:r>
          </w:p>
        </w:tc>
        <w:tc>
          <w:tcPr>
            <w:tcW w:type="dxa" w:w="1984"/>
          </w:tcPr>
          <w:p>
            <w:r>
              <w:t>Hypothèse de régulation médicale principale</w:t>
            </w:r>
          </w:p>
        </w:tc>
        <w:tc>
          <w:tcPr>
            <w:tcW w:type="dxa" w:w="1134"/>
          </w:tcPr>
          <w:p>
            <w:r>
              <w:t>cf. type mainDiagnosis</w:t>
              <w:br/>
              <w:t>(nan)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Hypothèse diagnostique principale émise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otherDiagnosis</w:t>
            </w:r>
          </w:p>
        </w:tc>
        <w:tc>
          <w:tcPr>
            <w:tcW w:type="dxa" w:w="1984"/>
          </w:tcPr>
          <w:p>
            <w:r>
              <w:t>Hypothèses de régulation médicale secondaires</w:t>
            </w:r>
          </w:p>
        </w:tc>
        <w:tc>
          <w:tcPr>
            <w:tcW w:type="dxa" w:w="1134"/>
          </w:tcPr>
          <w:p>
            <w:r>
              <w:t>cf. type otherDiagnosis</w:t>
              <w:br/>
              <w:t>(nan)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Hypothèses diagnostiques secondaires émises par le médecin régulateur du CRAA. Norme CIM10.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externalId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HubSante.typeIdPatient)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Type de l'identifiant fourni</w:t>
            </w:r>
          </w:p>
        </w:tc>
        <w:tc>
          <w:tcPr>
            <w:tcW w:type="dxa" w:w="1701"/>
          </w:tcPr>
          <w:p>
            <w:r>
              <w:t>NIR, SINUS, SI-VIC, …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L'identifiant en lui-même</w:t>
            </w:r>
          </w:p>
        </w:tc>
        <w:tc>
          <w:tcPr>
            <w:tcW w:type="dxa" w:w="1701"/>
          </w:tcPr>
          <w:p>
            <w:r>
              <w:t>id1234</w:t>
            </w:r>
          </w:p>
        </w:tc>
      </w:tr>
    </w:tbl>
    <w:p>
      <w:pPr>
        <w:pStyle w:val="Heading1"/>
      </w:pPr>
      <w:r>
        <w:t>generalPractitioner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detailedName</w:t>
            </w:r>
          </w:p>
        </w:tc>
        <w:tc>
          <w:tcPr>
            <w:tcW w:type="dxa" w:w="1984"/>
          </w:tcPr>
          <w:p>
            <w:r>
              <w:t>Prénom &amp; nom usuel</w:t>
            </w:r>
          </w:p>
        </w:tc>
        <w:tc>
          <w:tcPr>
            <w:tcW w:type="dxa" w:w="1134"/>
          </w:tcPr>
          <w:p>
            <w:r>
              <w:t>cf. type detailedName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Nom du médecin traitant du patient si connu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rppsId</w:t>
            </w:r>
          </w:p>
        </w:tc>
        <w:tc>
          <w:tcPr>
            <w:tcW w:type="dxa" w:w="1984"/>
          </w:tcPr>
          <w:p>
            <w:r>
              <w:t>Identifiant RPPS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Numéro RPPS du médecin traitant</w:t>
            </w:r>
          </w:p>
        </w:tc>
        <w:tc>
          <w:tcPr>
            <w:tcW w:type="dxa" w:w="1701"/>
          </w:tcPr>
          <w:p>
            <w:r>
              <w:t>10000668540</w:t>
            </w:r>
          </w:p>
        </w:tc>
      </w:tr>
      <w:tr>
        <w:tc>
          <w:tcPr>
            <w:tcW w:type="dxa" w:w="1701"/>
          </w:tcPr>
          <w:p>
            <w:r>
              <w:t>contact</w:t>
            </w:r>
          </w:p>
        </w:tc>
        <w:tc>
          <w:tcPr>
            <w:tcW w:type="dxa" w:w="1984"/>
          </w:tcPr>
          <w:p>
            <w:r>
              <w:t>Contact médecin</w:t>
            </w:r>
          </w:p>
        </w:tc>
        <w:tc>
          <w:tcPr>
            <w:tcW w:type="dxa" w:w="1134"/>
          </w:tcPr>
          <w:p>
            <w:r>
              <w:t>cf. type personalContact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Type et valeur des URI utilisées par le patient concerné. Permet de passer une adresse postale concaténée.</w:t>
            </w:r>
          </w:p>
        </w:tc>
        <w:tc>
          <w:tcPr>
            <w:tcW w:type="dxa" w:w="1701"/>
          </w:tcPr>
          <w:p>
            <w:r/>
          </w:p>
        </w:tc>
      </w:tr>
    </w:tbl>
    <w:p>
      <w:pPr>
        <w:pStyle w:val="Heading1"/>
      </w:pPr>
      <w:r>
        <w:t>detailedName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complete</w:t>
            </w:r>
          </w:p>
        </w:tc>
        <w:tc>
          <w:tcPr>
            <w:tcW w:type="dxa" w:w="1984"/>
          </w:tcPr>
          <w:p>
            <w:r>
              <w:t>Prénom et nom</w:t>
            </w:r>
          </w:p>
        </w:tc>
        <w:tc>
          <w:tcPr>
            <w:tcW w:type="dxa" w:w="1134"/>
          </w:tcPr>
          <w:p>
            <w:r>
              <w:t>string</w:t>
              <w:br/>
              <w:t>(TEMPLATE: {callerLastName} {callerFirstName})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prénom et le nom usuel du requérant/appelant.</w:t>
              <w:br/>
              <w:t>Si les champs callerLastName et callerFirstName sont également renseignés, le champ callerName doit être valorisé ainsi : "{callerFirstName} {callerLastName}".</w:t>
              <w:br/>
              <w:br/>
              <w:t>Spécificités 15-18  : NexSIS ne dispose que de ces informations (concaténées) et pas de deux champs séparés.</w:t>
            </w:r>
          </w:p>
        </w:tc>
        <w:tc>
          <w:tcPr>
            <w:tcW w:type="dxa" w:w="1701"/>
          </w:tcPr>
          <w:p>
            <w:r>
              <w:t>Jean Dupont</w:t>
            </w:r>
          </w:p>
        </w:tc>
      </w:tr>
      <w:tr>
        <w:tc>
          <w:tcPr>
            <w:tcW w:type="dxa" w:w="1701"/>
          </w:tcPr>
          <w:p>
            <w:r>
              <w:t>lastName</w:t>
            </w:r>
          </w:p>
        </w:tc>
        <w:tc>
          <w:tcPr>
            <w:tcW w:type="dxa" w:w="1984"/>
          </w:tcPr>
          <w:p>
            <w:r>
              <w:t>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usuel du requérant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firstName</w:t>
            </w:r>
          </w:p>
        </w:tc>
        <w:tc>
          <w:tcPr>
            <w:tcW w:type="dxa" w:w="1984"/>
          </w:tcPr>
          <w:p>
            <w:r>
              <w:t>Prénom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prénom usuel du réquérant.</w:t>
              <w:br/>
              <w:t>Par convention les prénoms composés doivent préférablement être séparés par le caractère "-"</w:t>
            </w:r>
          </w:p>
        </w:tc>
        <w:tc>
          <w:tcPr>
            <w:tcW w:type="dxa" w:w="1701"/>
          </w:tcPr>
          <w:p>
            <w:r>
              <w:t>Jean</w:t>
            </w:r>
          </w:p>
        </w:tc>
      </w:tr>
    </w:tbl>
    <w:p>
      <w:pPr>
        <w:pStyle w:val="Heading1"/>
      </w:pPr>
      <w:r>
        <w:t>personalContact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type</w:t>
            </w:r>
          </w:p>
        </w:tc>
        <w:tc>
          <w:tcPr>
            <w:tcW w:type="dxa" w:w="1984"/>
          </w:tcPr>
          <w:p>
            <w:r>
              <w:t>Type de contact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HubSante.typeCom)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l'URI utilisée.  Cf nomenclature associée.</w:t>
            </w:r>
          </w:p>
        </w:tc>
        <w:tc>
          <w:tcPr>
            <w:tcW w:type="dxa" w:w="1701"/>
          </w:tcPr>
          <w:p>
            <w:r>
              <w:t>TEL</w:t>
            </w:r>
          </w:p>
        </w:tc>
      </w:tr>
      <w:tr>
        <w:tc>
          <w:tcPr>
            <w:tcW w:type="dxa" w:w="1701"/>
          </w:tcPr>
          <w:p>
            <w:r>
              <w:t>detail</w:t>
            </w:r>
          </w:p>
        </w:tc>
        <w:tc>
          <w:tcPr>
            <w:tcW w:type="dxa" w:w="1984"/>
          </w:tcPr>
          <w:p>
            <w:r>
              <w:t>URI du contact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de l'URI utilisée.</w:t>
              <w:br/>
              <w:t>Le format attendu pour un numéro de téléphone est le suivant : +{indicatif pays}{numéro de téléphone}.</w:t>
            </w:r>
          </w:p>
        </w:tc>
        <w:tc>
          <w:tcPr>
            <w:tcW w:type="dxa" w:w="1701"/>
          </w:tcPr>
          <w:p>
            <w:r>
              <w:t>+33671830530</w:t>
            </w:r>
          </w:p>
        </w:tc>
      </w:tr>
    </w:tbl>
    <w:p>
      <w:pPr>
        <w:pStyle w:val="Heading1"/>
      </w:pPr>
      <w:r>
        <w:t>insStrictFeatures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birthName</w:t>
            </w:r>
          </w:p>
        </w:tc>
        <w:tc>
          <w:tcPr>
            <w:tcW w:type="dxa" w:w="1984"/>
          </w:tcPr>
          <w:p>
            <w:r>
              <w:t>Nom de naissance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nom de naissance du patient. Egalement appelé nom de famille.</w:t>
            </w:r>
          </w:p>
        </w:tc>
        <w:tc>
          <w:tcPr>
            <w:tcW w:type="dxa" w:w="1701"/>
          </w:tcPr>
          <w:p>
            <w:r>
              <w:t>Dupont</w:t>
            </w:r>
          </w:p>
        </w:tc>
      </w:tr>
      <w:tr>
        <w:tc>
          <w:tcPr>
            <w:tcW w:type="dxa" w:w="1701"/>
          </w:tcPr>
          <w:p>
            <w:r>
              <w:t>birthDate</w:t>
            </w:r>
          </w:p>
        </w:tc>
        <w:tc>
          <w:tcPr>
            <w:tcW w:type="dxa" w:w="1984"/>
          </w:tcPr>
          <w:p>
            <w:r>
              <w:t>Date de naissance</w:t>
            </w:r>
          </w:p>
        </w:tc>
        <w:tc>
          <w:tcPr>
            <w:tcW w:type="dxa" w:w="1134"/>
          </w:tcPr>
          <w:p>
            <w:r>
              <w:t>date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la date de naissance du patient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sex</w:t>
            </w:r>
          </w:p>
        </w:tc>
        <w:tc>
          <w:tcPr>
            <w:tcW w:type="dxa" w:w="1984"/>
          </w:tcPr>
          <w:p>
            <w:r>
              <w:t xml:space="preserve">Sexe 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HubSante.sexe)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sexe du patient</w:t>
            </w:r>
          </w:p>
        </w:tc>
        <w:tc>
          <w:tcPr>
            <w:tcW w:type="dxa" w:w="1701"/>
          </w:tcPr>
          <w:p>
            <w:r>
              <w:t>F</w:t>
            </w:r>
          </w:p>
        </w:tc>
      </w:tr>
    </w:tbl>
    <w:p>
      <w:pPr>
        <w:pStyle w:val="Heading1"/>
      </w:pPr>
      <w:r>
        <w:t>mainDiagnosis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otherDiagnosis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code</w:t>
            </w:r>
          </w:p>
        </w:tc>
        <w:tc>
          <w:tcPr>
            <w:tcW w:type="dxa" w:w="1984"/>
          </w:tcPr>
          <w:p>
            <w:r>
              <w:t>Code</w:t>
            </w:r>
          </w:p>
        </w:tc>
        <w:tc>
          <w:tcPr>
            <w:tcW w:type="dxa" w:w="1134"/>
          </w:tcPr>
          <w:p>
            <w:r>
              <w:t>string</w:t>
              <w:br/>
              <w:t>(REGEX: ^[A-Z]\d{2}(\.[\d\+\-]{1,3})?$)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code de la nomenclature associée</w:t>
            </w:r>
          </w:p>
        </w:tc>
        <w:tc>
          <w:tcPr>
            <w:tcW w:type="dxa" w:w="1701"/>
          </w:tcPr>
          <w:p>
            <w:r>
              <w:t>C07.13.02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libellé de la nomenclature associée.</w:t>
              <w:br/>
              <w:t>Dans le cas où un système n'est pas en mesure de reconnaître un code, il peut choisir d'afficher le libellé qui est obligatoirement fourni avec le code.</w:t>
            </w:r>
          </w:p>
        </w:tc>
        <w:tc>
          <w:tcPr>
            <w:tcW w:type="dxa" w:w="1701"/>
          </w:tcPr>
          <w:p>
            <w:r>
              <w:t>Rodéo automobile</w:t>
            </w:r>
          </w:p>
        </w:tc>
      </w:tr>
    </w:tbl>
    <w:p>
      <w:pPr>
        <w:pStyle w:val="Heading1"/>
      </w:pPr>
      <w:r>
        <w:t>operator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Label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si besoin avec la valeur souhaitée, en fonction des préférences de chaque partenaire : cela peut être le nom et prénom de l'opérateur, ou un identifiant.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role</w:t>
            </w:r>
          </w:p>
        </w:tc>
        <w:tc>
          <w:tcPr>
            <w:tcW w:type="dxa" w:w="1984"/>
          </w:tcPr>
          <w:p>
            <w:r>
              <w:t>Rôle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HubSante.role)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 xml:space="preserve">A valoriser avec le rôle de l'opérateur au sein de l'entité émettrice du message : </w:t>
            </w:r>
          </w:p>
        </w:tc>
        <w:tc>
          <w:tcPr>
            <w:tcW w:type="dxa" w:w="1701"/>
          </w:tcPr>
          <w:p>
            <w:r>
              <w:t>ARM</w:t>
            </w:r>
          </w:p>
        </w:tc>
      </w:tr>
    </w:tbl>
    <w:p>
      <w:pPr>
        <w:pStyle w:val="Heading1"/>
      </w:pPr>
      <w:r>
        <w:t>destination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externalLocationId</w:t>
            </w:r>
          </w:p>
        </w:tc>
        <w:tc>
          <w:tcPr>
            <w:tcW w:type="dxa" w:w="1984"/>
          </w:tcPr>
          <w:p>
            <w:r>
              <w:t>Identifiant(s) du lieu</w:t>
            </w:r>
          </w:p>
        </w:tc>
        <w:tc>
          <w:tcPr>
            <w:tcW w:type="dxa" w:w="1134"/>
          </w:tcPr>
          <w:p>
            <w:r>
              <w:t>cf. type externalLocationId</w:t>
            </w:r>
          </w:p>
        </w:tc>
        <w:tc>
          <w:tcPr>
            <w:tcW w:type="dxa" w:w="1417"/>
          </w:tcPr>
          <w:p>
            <w:r>
              <w:t>0..n</w:t>
            </w:r>
          </w:p>
        </w:tc>
        <w:tc>
          <w:tcPr>
            <w:tcW w:type="dxa" w:w="4535"/>
          </w:tcPr>
          <w:p>
            <w:r>
              <w:t>Objet qui permet de transmettre le lien avec l'identifiant du lieu dans une base de données externes possiblement connue des autres acteurs</w:t>
            </w:r>
          </w:p>
        </w:tc>
        <w:tc>
          <w:tcPr>
            <w:tcW w:type="dxa" w:w="1701"/>
          </w:tcPr>
          <w:p>
            <w:r/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Informations complémentaires sur la localisation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Champ libre qui permet de compléter les informations liées à la localisation.</w:t>
              <w:br/>
              <w:br/>
              <w:t>Spécificités 15-15 :</w:t>
              <w:br/>
              <w:t xml:space="preserve">En envoi, il est souhaitable de mapper ici toute valeur en lien avec la localisation de l'intervention qui ne pourrait pas être transmise de manière structurée dans l'objet location. </w:t>
              <w:br/>
              <w:t>En réception, il est très important d'intégrer et d'afficher la valeur de cet attribut, qui est suceptible de contenir des informations d'accès importantes.</w:t>
            </w:r>
          </w:p>
        </w:tc>
        <w:tc>
          <w:tcPr>
            <w:tcW w:type="dxa" w:w="1701"/>
          </w:tcPr>
          <w:p>
            <w:r>
              <w:t>Clé derrière le pot de fleur</w:t>
            </w:r>
          </w:p>
        </w:tc>
      </w:tr>
    </w:tbl>
    <w:p>
      <w:pPr>
        <w:pStyle w:val="Heading1"/>
      </w:pPr>
      <w:r>
        <w:t>externalLocationId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source</w:t>
            </w:r>
          </w:p>
        </w:tc>
        <w:tc>
          <w:tcPr>
            <w:tcW w:type="dxa" w:w="1984"/>
          </w:tcPr>
          <w:p>
            <w:r>
              <w:t>Source  /  type d'identifiant</w:t>
            </w:r>
          </w:p>
        </w:tc>
        <w:tc>
          <w:tcPr>
            <w:tcW w:type="dxa" w:w="1134"/>
          </w:tcPr>
          <w:p>
            <w:r>
              <w:t>string</w:t>
              <w:br/>
              <w:t>(NOMENCLATURE: HubSante.idLieu)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type de l'identifiant fourni. Cf nomenclature associée.</w:t>
            </w:r>
          </w:p>
        </w:tc>
        <w:tc>
          <w:tcPr>
            <w:tcW w:type="dxa" w:w="1701"/>
          </w:tcPr>
          <w:p>
            <w:r>
              <w:t>FINESS géographique, FINESS administratif, SIREN, SIRET, APE, NAF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Identifiant</w:t>
            </w:r>
          </w:p>
        </w:tc>
        <w:tc>
          <w:tcPr>
            <w:tcW w:type="dxa" w:w="1134"/>
          </w:tcPr>
          <w:p>
            <w:r>
              <w:t>string</w:t>
              <w:br/>
              <w:t>(REGEX: ^([0-9A-Z]{2}0\d{5}\d|\d{9}|\d{14}|\d{4}[A-Za-z])$)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l'identifiant en lui-même</w:t>
            </w:r>
          </w:p>
        </w:tc>
        <w:tc>
          <w:tcPr>
            <w:tcW w:type="dxa" w:w="1701"/>
          </w:tcPr>
          <w:p>
            <w:r>
              <w:t xml:space="preserve">920000650 </w:t>
            </w:r>
          </w:p>
        </w:tc>
      </w:tr>
    </w:tbl>
    <w:p>
      <w:pPr>
        <w:pStyle w:val="Heading1"/>
      </w:pPr>
      <w:r>
        <w:t>customMap</w:t>
      </w:r>
    </w:p>
    <w:tbl>
      <w:tblPr>
        <w:tblStyle w:val="MediumShading1-Accent1"/>
        <w:tblW w:type="auto" w:w="0"/>
        <w:tblLayout w:type="fixed"/>
        <w:tblLook w:firstColumn="1" w:firstRow="1" w:lastColumn="0" w:lastRow="0" w:noHBand="0" w:noVBand="1" w:val="04A0"/>
      </w:tblPr>
      <w:tblGrid>
        <w:gridCol w:w="2040"/>
        <w:gridCol w:w="2040"/>
        <w:gridCol w:w="2040"/>
        <w:gridCol w:w="2040"/>
        <w:gridCol w:w="2040"/>
        <w:gridCol w:w="2040"/>
      </w:tblGrid>
      <w:tr>
        <w:tc>
          <w:tcPr>
            <w:tcW w:type="dxa" w:w="1701"/>
          </w:tcPr>
          <w:p>
            <w:r>
              <w:t>Nom de balise</w:t>
            </w:r>
          </w:p>
        </w:tc>
        <w:tc>
          <w:tcPr>
            <w:tcW w:type="dxa" w:w="1984"/>
          </w:tcPr>
          <w:p>
            <w:r>
              <w:t>Champ correspondant</w:t>
            </w:r>
          </w:p>
        </w:tc>
        <w:tc>
          <w:tcPr>
            <w:tcW w:type="dxa" w:w="1134"/>
          </w:tcPr>
          <w:p>
            <w:r>
              <w:t>Format</w:t>
            </w:r>
          </w:p>
        </w:tc>
        <w:tc>
          <w:tcPr>
            <w:tcW w:type="dxa" w:w="1417"/>
          </w:tcPr>
          <w:p>
            <w:r>
              <w:t>Cardinalité</w:t>
            </w:r>
          </w:p>
        </w:tc>
        <w:tc>
          <w:tcPr>
            <w:tcW w:type="dxa" w:w="4535"/>
          </w:tcPr>
          <w:p>
            <w:r>
              <w:t>Description</w:t>
            </w:r>
          </w:p>
        </w:tc>
        <w:tc>
          <w:tcPr>
            <w:tcW w:type="dxa" w:w="1701"/>
          </w:tcPr>
          <w:p>
            <w:r>
              <w:t>Exemple</w:t>
            </w:r>
          </w:p>
        </w:tc>
      </w:tr>
      <w:tr>
        <w:tc>
          <w:tcPr>
            <w:tcW w:type="dxa" w:w="1701"/>
          </w:tcPr>
          <w:p>
            <w:r>
              <w:t>key</w:t>
            </w:r>
          </w:p>
        </w:tc>
        <w:tc>
          <w:tcPr>
            <w:tcW w:type="dxa" w:w="1984"/>
          </w:tcPr>
          <w:p>
            <w:r>
              <w:t>Clé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le nom de la balise</w:t>
            </w:r>
          </w:p>
        </w:tc>
        <w:tc>
          <w:tcPr>
            <w:tcW w:type="dxa" w:w="1701"/>
          </w:tcPr>
          <w:p>
            <w:r>
              <w:t>neighborhood</w:t>
            </w:r>
          </w:p>
        </w:tc>
      </w:tr>
      <w:tr>
        <w:tc>
          <w:tcPr>
            <w:tcW w:type="dxa" w:w="1701"/>
          </w:tcPr>
          <w:p>
            <w:r>
              <w:t>label</w:t>
            </w:r>
          </w:p>
        </w:tc>
        <w:tc>
          <w:tcPr>
            <w:tcW w:type="dxa" w:w="1984"/>
          </w:tcPr>
          <w:p>
            <w:r>
              <w:t>Libellé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A valoriser avec le libellé correspondant</w:t>
            </w:r>
          </w:p>
        </w:tc>
        <w:tc>
          <w:tcPr>
            <w:tcW w:type="dxa" w:w="1701"/>
          </w:tcPr>
          <w:p>
            <w:r>
              <w:t>Quartier</w:t>
            </w:r>
          </w:p>
        </w:tc>
      </w:tr>
      <w:tr>
        <w:tc>
          <w:tcPr>
            <w:tcW w:type="dxa" w:w="1701"/>
          </w:tcPr>
          <w:p>
            <w:r>
              <w:t>value</w:t>
            </w:r>
          </w:p>
        </w:tc>
        <w:tc>
          <w:tcPr>
            <w:tcW w:type="dxa" w:w="1984"/>
          </w:tcPr>
          <w:p>
            <w:r>
              <w:t>Valeur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1..1</w:t>
            </w:r>
          </w:p>
        </w:tc>
        <w:tc>
          <w:tcPr>
            <w:tcW w:type="dxa" w:w="4535"/>
          </w:tcPr>
          <w:p>
            <w:r>
              <w:t>A valoriser avec la valeur associée à la clé</w:t>
            </w:r>
          </w:p>
        </w:tc>
        <w:tc>
          <w:tcPr>
            <w:tcW w:type="dxa" w:w="1701"/>
          </w:tcPr>
          <w:p>
            <w:r>
              <w:t>LYON 2e arrondissement</w:t>
            </w:r>
          </w:p>
        </w:tc>
      </w:tr>
      <w:tr>
        <w:tc>
          <w:tcPr>
            <w:tcW w:type="dxa" w:w="1701"/>
          </w:tcPr>
          <w:p>
            <w:r>
              <w:t>freetext</w:t>
            </w:r>
          </w:p>
        </w:tc>
        <w:tc>
          <w:tcPr>
            <w:tcW w:type="dxa" w:w="1984"/>
          </w:tcPr>
          <w:p>
            <w:r>
              <w:t>Détails</w:t>
            </w:r>
          </w:p>
        </w:tc>
        <w:tc>
          <w:tcPr>
            <w:tcW w:type="dxa" w:w="1134"/>
          </w:tcPr>
          <w:p>
            <w:r>
              <w:t>string</w:t>
            </w:r>
          </w:p>
        </w:tc>
        <w:tc>
          <w:tcPr>
            <w:tcW w:type="dxa" w:w="1417"/>
          </w:tcPr>
          <w:p>
            <w:r>
              <w:t>0..1</w:t>
            </w:r>
          </w:p>
        </w:tc>
        <w:tc>
          <w:tcPr>
            <w:tcW w:type="dxa" w:w="4535"/>
          </w:tcPr>
          <w:p>
            <w:r>
              <w:t>Informations complémentaires sur le contexte / utilisation de cette correspondance additionnelle</w:t>
            </w:r>
          </w:p>
        </w:tc>
        <w:tc>
          <w:tcPr>
            <w:tcW w:type="dxa" w:w="1701"/>
          </w:tcPr>
          <w:p>
            <w:r>
              <w:t>Précision sur le quartier d'intervention</w:t>
            </w:r>
          </w:p>
        </w:tc>
      </w:tr>
    </w:tbl>
    <w:sectPr w:rsidR="00FC693F" w:rsidRPr="0006063C" w:rsidSect="00034616">
      <w:pgSz w:w="15840" w:h="12240" w:orient="landscape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