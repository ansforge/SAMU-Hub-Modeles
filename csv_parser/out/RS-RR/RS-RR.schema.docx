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^([a-zA-Z0-9_-]+\.){3,8}request(\.[a-zA-Z0-9_-]+){1,2}$)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response</w:t>
            </w:r>
          </w:p>
        </w:tc>
        <w:tc>
          <w:tcPr>
            <w:tcW w:type="dxa" w:w="1984"/>
          </w:tcPr>
          <w:p>
            <w:r>
              <w:t>Réponse à la demande de ressources</w:t>
            </w:r>
          </w:p>
        </w:tc>
        <w:tc>
          <w:tcPr>
            <w:tcW w:type="dxa" w:w="1134"/>
          </w:tcPr>
          <w:p>
            <w:r>
              <w:t>cf. type response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permettant de transmettre les détails de la réponse à une demande de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response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réponse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Groupe date heure de début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answer</w:t>
            </w:r>
          </w:p>
        </w:tc>
        <w:tc>
          <w:tcPr>
            <w:tcW w:type="dxa" w:w="1984"/>
          </w:tcPr>
          <w:p>
            <w:r>
              <w:t>Réponse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HubSante.reponseDemande)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réponse apportée. Cf Nomenclature associée</w:t>
              <w:br/>
              <w:t>ACCEPTEE, REFUSEE, PARTIELLE, DIFFEREE</w:t>
            </w:r>
          </w:p>
        </w:tc>
        <w:tc>
          <w:tcPr>
            <w:tcW w:type="dxa" w:w="1701"/>
          </w:tcPr>
          <w:p>
            <w:r>
              <w:t>ACCEPTEE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délai de réponse auquel s'engage l'expéditeur (cf. nomenclature) </w:t>
              <w:br/>
              <w:t>Cas particulier : en cas de réponse "Partielle" car le délai souhaité ne peut pas être respecté,  à valoriser obligatoirement avec le délai de réponse maximum auquel s'engage l'expéditeur de la réponse,</w:t>
              <w:br/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réponse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Commentaire libre permettant d'apporter toutes précisions utiles à la réponse. Le motif de refus est notifié dans ce champ.</w:t>
            </w:r>
          </w:p>
        </w:tc>
        <w:tc>
          <w:tcPr>
            <w:tcW w:type="dxa" w:w="1701"/>
          </w:tcPr>
          <w:p>
            <w:r>
              <w:t>SMUR 1 non dispo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