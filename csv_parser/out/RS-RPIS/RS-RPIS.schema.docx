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NOS-NOMENC_SEXE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ACTES_SMUR(à venir).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SMUR(à venir).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 (à venir).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le code de la nomenclature ActiviteOperationnelle (à venir).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SI-SAMU-TYPE_MOYEN.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SI-SAMU-TYPE_VECTEUR.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