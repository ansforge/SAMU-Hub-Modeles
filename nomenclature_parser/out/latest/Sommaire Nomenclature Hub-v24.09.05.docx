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v24.09.05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EMSI-RESOURCE.RTYPE.CAPABILITY-v24.09.05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EMSI-RESOURCE.RTYPE.CLASS-v24.09.05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EMSI-RESOURCE.UM-v24.09.05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EMSI-RGEO.POSITION.TYPE-v24.09.05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EMSI-MISSION.TYPE-v24.09.05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EMSI-EVENT.CAUSE-v24.09.05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EMSI-EVENT.POSITION.TYPE-v24.09.05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EMSI-EVENT.EGEO.WEATHER-v24.09.05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EMSI-EVENT.EGEO.TYPE-v24.09.05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EMSI-EVENT.RISK_ASSESSMNT-v24.09.05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EMSI-EVENT.STATUS-v24.09.05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EMSI-EVENT.SCALE-v24.09.05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EMSI-EVENT.SOURCE-v24.09.05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EMSI-EVENT.ETYPE.ENV-v24.09.05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EMSI-EVENT.ETYPE.LOCTYPE-v24.09.05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EMSI-EVENT.ETYPE.ACTOR-v24.09.05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EMSI-EVENT.ETYPE.CATEGORY-v24.09.05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3166-ISO3166-2-v24.09.05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STATUS_VECTEUR</w:t>
            </w:r>
          </w:p>
        </w:tc>
        <w:tc>
          <w:tcPr>
            <w:tcW w:type="dxa" w:w="2880"/>
          </w:tcPr>
          <w:p>
            <w:r>
              <w:t>SI-SAMU-STATUS_VECTEUR-v24.09.05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REPONSE</w:t>
            </w:r>
          </w:p>
        </w:tc>
        <w:tc>
          <w:tcPr>
            <w:tcW w:type="dxa" w:w="2880"/>
          </w:tcPr>
          <w:p>
            <w:r>
              <w:t>ENUM-REPONSE-v24.09.05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STATUS_DR</w:t>
            </w:r>
          </w:p>
        </w:tc>
        <w:tc>
          <w:tcPr>
            <w:tcW w:type="dxa" w:w="2880"/>
          </w:tcPr>
          <w:p>
            <w:r>
              <w:t>ENUM-STATUS_DR-v24.09.05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DELAI</w:t>
            </w:r>
          </w:p>
        </w:tc>
        <w:tc>
          <w:tcPr>
            <w:tcW w:type="dxa" w:w="2880"/>
          </w:tcPr>
          <w:p>
            <w:r>
              <w:t>SI-SAMU-DELAI-v24.09.05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CADRE_CONV</w:t>
            </w:r>
          </w:p>
        </w:tc>
        <w:tc>
          <w:tcPr>
            <w:tcW w:type="dxa" w:w="2880"/>
          </w:tcPr>
          <w:p>
            <w:r>
              <w:t>CISU-CADRE_CONV-v24.09.05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Code_Effet_a_obtenir</w:t>
            </w:r>
          </w:p>
        </w:tc>
        <w:tc>
          <w:tcPr>
            <w:tcW w:type="dxa" w:w="2880"/>
          </w:tcPr>
          <w:p>
            <w:r>
              <w:t>CISU-Code_Effet_a_obtenir-v24.09.05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TYPE_Destination</w:t>
            </w:r>
          </w:p>
        </w:tc>
        <w:tc>
          <w:tcPr>
            <w:tcW w:type="dxa" w:w="2880"/>
          </w:tcPr>
          <w:p>
            <w:r>
              <w:t>ENUM-TYPE_Destination-v24.09.05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SI-SAMU-NIVSOIN-v24.09.05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TYPE_VECTEUR</w:t>
            </w:r>
          </w:p>
        </w:tc>
        <w:tc>
          <w:tcPr>
            <w:tcW w:type="dxa" w:w="2880"/>
          </w:tcPr>
          <w:p>
            <w:r>
              <w:t>SI-SAMU-TYPE_VECTEUR-v24.09.05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TYPE_MOYEN</w:t>
            </w:r>
          </w:p>
        </w:tc>
        <w:tc>
          <w:tcPr>
            <w:tcW w:type="dxa" w:w="2880"/>
          </w:tcPr>
          <w:p>
            <w:r>
              <w:t>SI-SAMU-TYPE_MOYEN-v24.09.05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TYPEDEC</w:t>
            </w:r>
          </w:p>
        </w:tc>
        <w:tc>
          <w:tcPr>
            <w:tcW w:type="dxa" w:w="2880"/>
          </w:tcPr>
          <w:p>
            <w:r>
              <w:t>SI-SAMU-TYPEDEC-v24.09.05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ROLE</w:t>
            </w:r>
          </w:p>
        </w:tc>
        <w:tc>
          <w:tcPr>
            <w:tcW w:type="dxa" w:w="2880"/>
          </w:tcPr>
          <w:p>
            <w:r>
              <w:t>ENUM-ROLE-v24.09.05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SI-SAMU-GRAVITE-v24.09.05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SI-SAMU-NOMENC_SEXE-v24.09.05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TYPE_Id_Patient</w:t>
            </w:r>
          </w:p>
        </w:tc>
        <w:tc>
          <w:tcPr>
            <w:tcW w:type="dxa" w:w="2880"/>
          </w:tcPr>
          <w:p>
            <w:r>
              <w:t>ENUM-TYPE_Id_Patient-v24.09.05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SI-SAMU-PBAPL-v24.09.05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TYPAPPLT</w:t>
            </w:r>
          </w:p>
        </w:tc>
        <w:tc>
          <w:tcPr>
            <w:tcW w:type="dxa" w:w="2880"/>
          </w:tcPr>
          <w:p>
            <w:r>
              <w:t>SI-SAMU-TYPAPPLT-v24.09.05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CONTACT_Type</w:t>
            </w:r>
          </w:p>
        </w:tc>
        <w:tc>
          <w:tcPr>
            <w:tcW w:type="dxa" w:w="2880"/>
          </w:tcPr>
          <w:p>
            <w:r>
              <w:t>ENUM-CONTACT_Type-v24.09.05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CONTACT_Canal</w:t>
            </w:r>
          </w:p>
        </w:tc>
        <w:tc>
          <w:tcPr>
            <w:tcW w:type="dxa" w:w="2880"/>
          </w:tcPr>
          <w:p>
            <w:r>
              <w:t>ENUM-CONTACT_Canal-v24.09.05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SIGNALEMENT</w:t>
            </w:r>
          </w:p>
        </w:tc>
        <w:tc>
          <w:tcPr>
            <w:tcW w:type="dxa" w:w="2880"/>
          </w:tcPr>
          <w:p>
            <w:r>
              <w:t>ENUM-SIGNALEMENT-v24.09.05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TYPE_Objet_Sys</w:t>
            </w:r>
          </w:p>
        </w:tc>
        <w:tc>
          <w:tcPr>
            <w:tcW w:type="dxa" w:w="2880"/>
          </w:tcPr>
          <w:p>
            <w:r>
              <w:t>ENUM-TYPE_Objet_Sys-v24.09.05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SOURCE_Loc</w:t>
            </w:r>
          </w:p>
        </w:tc>
        <w:tc>
          <w:tcPr>
            <w:tcW w:type="dxa" w:w="2880"/>
          </w:tcPr>
          <w:p>
            <w:r>
              <w:t>ENUM-SOURCE_Loc-v24.09.05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PRECISION</w:t>
            </w:r>
          </w:p>
        </w:tc>
        <w:tc>
          <w:tcPr>
            <w:tcW w:type="dxa" w:w="2880"/>
          </w:tcPr>
          <w:p>
            <w:r>
              <w:t>ENUM-PRECISION-v24.09.05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SOURCE_Id_Lieu</w:t>
            </w:r>
          </w:p>
        </w:tc>
        <w:tc>
          <w:tcPr>
            <w:tcW w:type="dxa" w:w="2880"/>
          </w:tcPr>
          <w:p>
            <w:r>
              <w:t>ENUM-SOURCE_Id_Lieu-v24.09.05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PRIORITE</w:t>
            </w:r>
          </w:p>
        </w:tc>
        <w:tc>
          <w:tcPr>
            <w:tcW w:type="dxa" w:w="2880"/>
          </w:tcPr>
          <w:p>
            <w:r>
              <w:t>SI-SAMU-PRIORITE-v24.09.05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SI-SAMU-DEVENIRD-v24.09.05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TYPE_Patient_Victime</w:t>
            </w:r>
          </w:p>
        </w:tc>
        <w:tc>
          <w:tcPr>
            <w:tcW w:type="dxa" w:w="2880"/>
          </w:tcPr>
          <w:p>
            <w:r>
              <w:t>ENUM-TYPE_Patient_Victime-v24.09.05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NOMBRE_Patient_Victime</w:t>
            </w:r>
          </w:p>
        </w:tc>
        <w:tc>
          <w:tcPr>
            <w:tcW w:type="dxa" w:w="2880"/>
          </w:tcPr>
          <w:p>
            <w:r>
              <w:t>ENUM-NOMBRE_Patient_Victime-v24.09.05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Etats_Dossier</w:t>
            </w:r>
          </w:p>
        </w:tc>
        <w:tc>
          <w:tcPr>
            <w:tcW w:type="dxa" w:w="2880"/>
          </w:tcPr>
          <w:p>
            <w:r>
              <w:t>ENUM-Etats_Dossier-v24.09.05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SI-SAMU-Code_Motif_patient-victime-v24.09.05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CISU-Code_Risque-Menace-Sensibilité-v24.09.05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CISU-Code_Type_de_lieu-v24.09.05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CISU-Code_Nature_de_fait-v24.09.05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ORIGINE</w:t>
            </w:r>
          </w:p>
        </w:tc>
        <w:tc>
          <w:tcPr>
            <w:tcW w:type="dxa" w:w="2880"/>
          </w:tcPr>
          <w:p>
            <w:r>
              <w:t>ENUM-ORIGINE-v24.09.05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TYPE_Intervention</w:t>
            </w:r>
          </w:p>
        </w:tc>
        <w:tc>
          <w:tcPr>
            <w:tcW w:type="dxa" w:w="2880"/>
          </w:tcPr>
          <w:p>
            <w:r>
              <w:t>ENUM-TYPE_Intervention-v24.09.05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FILIERE</w:t>
            </w:r>
          </w:p>
        </w:tc>
        <w:tc>
          <w:tcPr>
            <w:tcW w:type="dxa" w:w="2880"/>
          </w:tcPr>
          <w:p>
            <w:r>
              <w:t>ENUM-FILIERE-v24.09.05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EMSI-CONTEXT.SECLASS-v24.09.05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EMSI-CONTEXT.LEVEL-v24.09.05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EMSI-CONTEXT.LINK_ROLE-v24.09.05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EMSI-CONTEXT.MSGTYPE-v24.09.05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EMSI-CONTEXT.MODE-v24.09.05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