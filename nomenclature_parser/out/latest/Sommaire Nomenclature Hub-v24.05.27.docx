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v24.05.27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EMSI-RESOURCE.RTYPE.CAPABILITY-v24.05.27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EMSI-RESOURCE.RTYPE.CLASS-v24.05.27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EMSI-RESOURCE.UM-v24.05.27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EMSI-RGEO.POSITION.TYPE-v24.05.27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EMSI-MISSION.TYPE-v24.05.27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EMSI-EVENT.CAUSE-v24.05.27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EMSI-EVENT.POSITION.TYPE-v24.05.27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EMSI-EVENT.EGEO.WEATHER-v24.05.27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EMSI-EVENT.EGEO.TYPE-v24.05.27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EMSI-EVENT.RISK_ASSESSMNT-v24.05.27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EMSI-EVENT.STATUS-v24.05.27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EMSI-EVENT.SCALE-v24.05.27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EMSI-EVENT.SOURCE-v24.05.27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EMSI-EVENT.ETYPE.ENV-v24.05.27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EMSI-EVENT.ETYPE.LOCTYPE-v24.05.27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EMSI-EVENT.ETYPE.ACTOR-v24.05.27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EMSI-EVENT.ETYPE.CATEGORY-v24.05.27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3166-ISO3166-2-v24.05.27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 SAMU-TYPE_MOYEN-v24.05.27</w:t>
            </w:r>
          </w:p>
        </w:tc>
        <w:tc>
          <w:tcPr>
            <w:tcW w:type="dxa" w:w="2880"/>
          </w:tcPr>
          <w:p>
            <w:r>
              <w:t>SI SAMU</w:t>
            </w:r>
          </w:p>
        </w:tc>
      </w:tr>
      <w:tr>
        <w:tc>
          <w:tcPr>
            <w:tcW w:type="dxa" w:w="2880"/>
          </w:tcPr>
          <w:p>
            <w:r>
              <w:t>NOMENC_DEVENIR_PAT</w:t>
            </w:r>
          </w:p>
        </w:tc>
        <w:tc>
          <w:tcPr>
            <w:tcW w:type="dxa" w:w="2880"/>
          </w:tcPr>
          <w:p>
            <w:r>
              <w:t>SI SAMU-NOMENC_DEVENIR_PAT-v24.05.27</w:t>
            </w:r>
          </w:p>
        </w:tc>
        <w:tc>
          <w:tcPr>
            <w:tcW w:type="dxa" w:w="2880"/>
          </w:tcPr>
          <w:p>
            <w:r>
              <w:t>SI 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SI-SAMU-NIVSOIN-v24.05.27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SI-SAMU-TYPEDEC-v24.05.27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SI-SAMU-GRAVITE-v24.05.27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SI-SAMU-NOMENC_SEXE-v24.05.27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SI-SAMU-PRIORITE-v24.05.27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SI-SAMU-DEVENIRD-v24.05.27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CISU-CodeEffet_a_obtenir-v24.05.27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SI-SAMU-PBAPL-v24.05.27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SI-SAMU-TYPAPPLT-v24.05.27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CISU-CodeNombre_de_patients-victimes-v24.05.27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CISU-Code_Motif_patient-victime-v24.05.27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CISU-Code_Risque-Menace-Sensibilité-v24.05.27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CISU-Code_Type_de_lieu-v24.05.27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CISU-Code_Nature_de_fait-v24.05.27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Code-Statut appelant</w:t>
            </w:r>
          </w:p>
        </w:tc>
        <w:tc>
          <w:tcPr>
            <w:tcW w:type="dxa" w:w="2880"/>
          </w:tcPr>
          <w:p>
            <w:r>
              <w:t>CISU-Code-Statut appelant-v24.05.27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EMSI-CONTEXT.SECLASS-v24.05.27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EMSI-CONTEXT.LEVEL-v24.05.27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EMSI-CONTEXT.LINK_ROLE-v24.05.27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EMSI-CONTEXT.MSGTYPE-v24.05.27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EMSI-CONTEXT.MODE-v24.05.27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