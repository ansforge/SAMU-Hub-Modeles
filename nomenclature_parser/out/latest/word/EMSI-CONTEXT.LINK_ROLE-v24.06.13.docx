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EMSI-CONTEXT.LINK_ROLE</w:t>
      </w:r>
    </w:p>
    <w:p/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Date de validation</w:t>
            </w:r>
          </w:p>
        </w:tc>
        <w:tc>
          <w:tcPr>
            <w:tcW w:type="dxa" w:w="4320"/>
          </w:tcPr>
          <w:p>
            <w:r>
              <w:t>Date d'expiration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30-10-2023</w:t>
            </w:r>
          </w:p>
        </w:tc>
        <w:tc>
          <w:tcPr>
            <w:tcW w:type="dxa" w:w="4320"/>
          </w:tcPr>
          <w:p>
            <w:r>
              <w:rPr>
                <w:b/>
              </w:rPr>
              <w:t>Non renseignée</w:t>
            </w:r>
          </w:p>
        </w:tc>
      </w:tr>
    </w:tbl>
    <w:p/>
    <w:p>
      <w:r>
        <w:t>Rédacteur(s) : Vianney Drescher</w:t>
      </w:r>
    </w:p>
    <w:p>
      <w:r>
        <w:t xml:space="preserve">Description : 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Code</w:t>
            </w:r>
          </w:p>
        </w:tc>
        <w:tc>
          <w:tcPr>
            <w:tcW w:type="dxa" w:w="2160"/>
          </w:tcPr>
          <w:p>
            <w:r>
              <w:t>Libellé niveau 1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Commentaire</w:t>
            </w:r>
          </w:p>
        </w:tc>
      </w:tr>
      <w:tr>
        <w:tc>
          <w:tcPr>
            <w:tcW w:type="dxa" w:w="2160"/>
          </w:tcPr>
          <w:p>
            <w:r>
              <w:t>ADDSTO</w:t>
            </w:r>
          </w:p>
        </w:tc>
        <w:tc>
          <w:tcPr>
            <w:tcW w:type="dxa" w:w="2160"/>
          </w:tcPr>
          <w:p>
            <w:r>
              <w:t>Ajout</w:t>
            </w:r>
          </w:p>
        </w:tc>
        <w:tc>
          <w:tcPr>
            <w:tcW w:type="dxa" w:w="2160"/>
          </w:tcPr>
          <w:p>
            <w:r>
              <w:t>Le nouveau fichier EMSI ajoute des informations au fichier EMSI auquel il est lié</w:t>
            </w:r>
          </w:p>
        </w:tc>
        <w:tc>
          <w:tcPr>
            <w:tcW w:type="dxa" w:w="2160"/>
          </w:tcPr>
          <w:p>
            <w:r/>
          </w:p>
        </w:tc>
      </w:tr>
      <w:tr>
        <w:tc>
          <w:tcPr>
            <w:tcW w:type="dxa" w:w="2160"/>
          </w:tcPr>
          <w:p>
            <w:r>
              <w:t>SPRSDS</w:t>
            </w:r>
          </w:p>
        </w:tc>
        <w:tc>
          <w:tcPr>
            <w:tcW w:type="dxa" w:w="2160"/>
          </w:tcPr>
          <w:p>
            <w:r>
              <w:t>Remplace</w:t>
            </w:r>
          </w:p>
        </w:tc>
        <w:tc>
          <w:tcPr>
            <w:tcW w:type="dxa" w:w="2160"/>
          </w:tcPr>
          <w:p>
            <w:r>
              <w:t>Le nouveau fichier EMSI remplace le fichier EMSI auquel il est lié.</w:t>
            </w:r>
          </w:p>
        </w:tc>
        <w:tc>
          <w:tcPr>
            <w:tcW w:type="dxa" w:w="216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