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EMSI-EVENT.POSITION.TYPE</w:t>
      </w:r>
    </w:p>
    <w:p/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Date de validation</w:t>
            </w:r>
          </w:p>
        </w:tc>
        <w:tc>
          <w:tcPr>
            <w:tcW w:type="dxa" w:w="4320"/>
          </w:tcPr>
          <w:p>
            <w:r>
              <w:t>Date d'expiration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30-10-2023</w:t>
            </w:r>
          </w:p>
        </w:tc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</w:tr>
    </w:tbl>
    <w:p/>
    <w:p>
      <w:r>
        <w:t>Rédacteur(s) : Vianney Drescher</w:t>
      </w:r>
    </w:p>
    <w:p>
      <w:r>
        <w:t xml:space="preserve">Description : 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Code</w:t>
            </w:r>
          </w:p>
        </w:tc>
        <w:tc>
          <w:tcPr>
            <w:tcW w:type="dxa" w:w="2160"/>
          </w:tcPr>
          <w:p>
            <w:r>
              <w:t>Libellé niveau 1</w:t>
            </w:r>
          </w:p>
        </w:tc>
        <w:tc>
          <w:tcPr>
            <w:tcW w:type="dxa" w:w="2160"/>
          </w:tcPr>
          <w:p>
            <w:r>
              <w:t>Description</w:t>
            </w:r>
          </w:p>
        </w:tc>
        <w:tc>
          <w:tcPr>
            <w:tcW w:type="dxa" w:w="2160"/>
          </w:tcPr>
          <w:p>
            <w:r>
              <w:t>Commentaire</w:t>
            </w:r>
          </w:p>
        </w:tc>
      </w:tr>
      <w:tr>
        <w:tc>
          <w:tcPr>
            <w:tcW w:type="dxa" w:w="2160"/>
          </w:tcPr>
          <w:p>
            <w:r>
              <w:t xml:space="preserve">POINT 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Point géographique unique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 xml:space="preserve">CERCLE 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Un cercle défini par le centre et n'importe quel point de la circonférence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 xml:space="preserve">SURFACE 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Une liste de points formant une ligne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 xml:space="preserve">GRID 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Une surface fermée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 xml:space="preserve">POLYGON 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Une liste de points formant une ligne fermée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 xml:space="preserve">ELLIPSE 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Une ellipse définie par 3 points : la position des 2 foyers et une position sur le contour.</w:t>
            </w:r>
          </w:p>
        </w:tc>
        <w:tc>
          <w:tcPr>
            <w:tcW w:type="dxa" w:w="2160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