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EMSI-RGEO.POSITION.TYPE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POINT</w:t>
            </w:r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CERCLE</w:t>
            </w:r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SURFACE</w:t>
            </w:r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GRID</w:t>
            </w:r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POLYGON</w:t>
            </w:r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ELLIPSE</w:t>
            </w:r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