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moyen/ressources, dans un sens plus large que type de vecteur/véhicule. N.B. dans OPG pour les message EMSI.</w:t>
        <w:br/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 la responsabilité des Smur (UMH, HéliSmur…)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Medicalisé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PARAMED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Paramédicalisé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du secteur hospitalier, public ou privé (établissement de soins, vecteurs sanitaires hospitaliers hors 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 la prise en charge libérale (médecins libéraux, paramédicaux libéraux, pharmacies, MMG, SOS Médecin…)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Généraliste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Medecin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Gendarmerie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Municipale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DGDD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Défibrillateur Automatique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