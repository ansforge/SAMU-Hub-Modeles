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Utilisée exclusivement en inter-santé</w:t>
        <w:br/>
        <w:t>A garder pour échanger : EMSI  (dans OPG) - dans le sens type de moyen/ressource, plus large que le type de vecteur/véhicule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AUTREVECT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CONSEIL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Conseil médical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AUTRETRANS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DEFIB</w:t>
            </w:r>
          </w:p>
        </w:tc>
        <w:tc>
          <w:tcPr>
            <w:tcW w:type="dxa" w:w="1440"/>
          </w:tcPr>
          <w:p>
            <w:r>
              <w:t>DEFIB</w:t>
            </w:r>
          </w:p>
        </w:tc>
        <w:tc>
          <w:tcPr>
            <w:tcW w:type="dxa" w:w="1440"/>
          </w:tcPr>
          <w:p>
            <w:r>
              <w:t>Défibrillateur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Défibrillateur Automatique externe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Consultation de Médicale Générale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Visite de Médicale Générale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au pharmacien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médecin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