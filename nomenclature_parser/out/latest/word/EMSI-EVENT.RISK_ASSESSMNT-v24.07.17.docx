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EMSI-EVENT.RISK_ASSESSMNT</w:t>
      </w:r>
    </w:p>
    <w:p/>
    <w:tbl>
      <w:tblPr>
        <w:tblStyle w:val="MediumShading1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Date de validation</w:t>
            </w:r>
          </w:p>
        </w:tc>
        <w:tc>
          <w:tcPr>
            <w:tcW w:type="dxa" w:w="4320"/>
          </w:tcPr>
          <w:p>
            <w:r>
              <w:t>Date d'expiration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30-10-2023</w:t>
            </w:r>
          </w:p>
        </w:tc>
        <w:tc>
          <w:tcPr>
            <w:tcW w:type="dxa" w:w="4320"/>
          </w:tcPr>
          <w:p>
            <w:r>
              <w:rPr>
                <w:b/>
              </w:rPr>
              <w:t>Non renseignée</w:t>
            </w:r>
          </w:p>
        </w:tc>
      </w:tr>
    </w:tbl>
    <w:p/>
    <w:p>
      <w:r>
        <w:t>Rédacteur(s) : Vianney Drescher</w:t>
      </w:r>
    </w:p>
    <w:p>
      <w:r>
        <w:t xml:space="preserve">Description : 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Code</w:t>
            </w:r>
          </w:p>
        </w:tc>
        <w:tc>
          <w:tcPr>
            <w:tcW w:type="dxa" w:w="2160"/>
          </w:tcPr>
          <w:p>
            <w:r>
              <w:t>Libellé niveau 1</w:t>
            </w:r>
          </w:p>
        </w:tc>
        <w:tc>
          <w:tcPr>
            <w:tcW w:type="dxa" w:w="2160"/>
          </w:tcPr>
          <w:p>
            <w:r>
              <w:t>Description</w:t>
            </w:r>
          </w:p>
        </w:tc>
        <w:tc>
          <w:tcPr>
            <w:tcW w:type="dxa" w:w="2160"/>
          </w:tcPr>
          <w:p>
            <w:r>
              <w:t>Commentaire</w:t>
            </w:r>
          </w:p>
        </w:tc>
      </w:tr>
      <w:tr>
        <w:tc>
          <w:tcPr>
            <w:tcW w:type="dxa" w:w="2160"/>
          </w:tcPr>
          <w:p>
            <w:r>
              <w:t>INCREA</w:t>
            </w:r>
          </w:p>
        </w:tc>
        <w:tc>
          <w:tcPr>
            <w:tcW w:type="dxa" w:w="2160"/>
          </w:tcPr>
          <w:p>
            <w:r>
              <w:t>Croissant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DECREA</w:t>
            </w:r>
          </w:p>
        </w:tc>
        <w:tc>
          <w:tcPr>
            <w:tcW w:type="dxa" w:w="2160"/>
          </w:tcPr>
          <w:p>
            <w:r>
              <w:t>Décroissant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STABLE</w:t>
            </w:r>
          </w:p>
        </w:tc>
        <w:tc>
          <w:tcPr>
            <w:tcW w:type="dxa" w:w="2160"/>
          </w:tcPr>
          <w:p>
            <w:r>
              <w:t>Stable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