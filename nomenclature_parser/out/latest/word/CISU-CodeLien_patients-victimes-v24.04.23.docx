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CISU-CodeLien_patients-victimes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Daphné Leccia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AUTRE</w:t>
            </w:r>
          </w:p>
        </w:tc>
        <w:tc>
          <w:tcPr>
            <w:tcW w:type="dxa" w:w="2160"/>
          </w:tcPr>
          <w:p>
            <w:r>
              <w:t>Autre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BEAUF  </w:t>
            </w:r>
          </w:p>
        </w:tc>
        <w:tc>
          <w:tcPr>
            <w:tcW w:type="dxa" w:w="2160"/>
          </w:tcPr>
          <w:p>
            <w:r>
              <w:t>Beau fils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BEAU  </w:t>
            </w:r>
          </w:p>
        </w:tc>
        <w:tc>
          <w:tcPr>
            <w:tcW w:type="dxa" w:w="2160"/>
          </w:tcPr>
          <w:p>
            <w:r>
              <w:t>Beau père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BELLE  </w:t>
            </w:r>
          </w:p>
        </w:tc>
        <w:tc>
          <w:tcPr>
            <w:tcW w:type="dxa" w:w="2160"/>
          </w:tcPr>
          <w:p>
            <w:r>
              <w:t>Belle mère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DIVERS  </w:t>
            </w:r>
          </w:p>
        </w:tc>
        <w:tc>
          <w:tcPr>
            <w:tcW w:type="dxa" w:w="2160"/>
          </w:tcPr>
          <w:p>
            <w:r>
              <w:t>Divers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EPOUSE  </w:t>
            </w:r>
          </w:p>
        </w:tc>
        <w:tc>
          <w:tcPr>
            <w:tcW w:type="dxa" w:w="2160"/>
          </w:tcPr>
          <w:p>
            <w:r>
              <w:t>Epouse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EPOUX  </w:t>
            </w:r>
          </w:p>
        </w:tc>
        <w:tc>
          <w:tcPr>
            <w:tcW w:type="dxa" w:w="2160"/>
          </w:tcPr>
          <w:p>
            <w:r>
              <w:t>Epoux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FILLE </w:t>
            </w:r>
          </w:p>
        </w:tc>
        <w:tc>
          <w:tcPr>
            <w:tcW w:type="dxa" w:w="2160"/>
          </w:tcPr>
          <w:p>
            <w:r>
              <w:t>Fille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FILS  </w:t>
            </w:r>
          </w:p>
        </w:tc>
        <w:tc>
          <w:tcPr>
            <w:tcW w:type="dxa" w:w="2160"/>
          </w:tcPr>
          <w:p>
            <w:r>
              <w:t>Fils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FRERE  </w:t>
            </w:r>
          </w:p>
        </w:tc>
        <w:tc>
          <w:tcPr>
            <w:tcW w:type="dxa" w:w="2160"/>
          </w:tcPr>
          <w:p>
            <w:r>
              <w:t>Frère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ONCLE  </w:t>
            </w:r>
          </w:p>
        </w:tc>
        <w:tc>
          <w:tcPr>
            <w:tcW w:type="dxa" w:w="2160"/>
          </w:tcPr>
          <w:p>
            <w:r>
              <w:t>Oncle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PETIT</w:t>
            </w:r>
          </w:p>
        </w:tc>
        <w:tc>
          <w:tcPr>
            <w:tcW w:type="dxa" w:w="2160"/>
          </w:tcPr>
          <w:p>
            <w:r>
              <w:t>Petit-fils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PETITE  </w:t>
            </w:r>
          </w:p>
        </w:tc>
        <w:tc>
          <w:tcPr>
            <w:tcW w:type="dxa" w:w="2160"/>
          </w:tcPr>
          <w:p>
            <w:r>
              <w:t>Petite-fille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PERE  </w:t>
            </w:r>
          </w:p>
        </w:tc>
        <w:tc>
          <w:tcPr>
            <w:tcW w:type="dxa" w:w="2160"/>
          </w:tcPr>
          <w:p>
            <w:r>
              <w:t>Père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MERE  </w:t>
            </w:r>
          </w:p>
        </w:tc>
        <w:tc>
          <w:tcPr>
            <w:tcW w:type="dxa" w:w="2160"/>
          </w:tcPr>
          <w:p>
            <w:r>
              <w:t>Mère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SOEUR  </w:t>
            </w:r>
          </w:p>
        </w:tc>
        <w:tc>
          <w:tcPr>
            <w:tcW w:type="dxa" w:w="2160"/>
          </w:tcPr>
          <w:p>
            <w:r>
              <w:t>Soeur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TANTE  </w:t>
            </w:r>
          </w:p>
        </w:tc>
        <w:tc>
          <w:tcPr>
            <w:tcW w:type="dxa" w:w="2160"/>
          </w:tcPr>
          <w:p>
            <w:r>
              <w:t>Tante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VOISIN  </w:t>
            </w:r>
          </w:p>
        </w:tc>
        <w:tc>
          <w:tcPr>
            <w:tcW w:type="dxa" w:w="2160"/>
          </w:tcPr>
          <w:p>
            <w:r>
              <w:t>Voisin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GRANDM  </w:t>
            </w:r>
          </w:p>
        </w:tc>
        <w:tc>
          <w:tcPr>
            <w:tcW w:type="dxa" w:w="2160"/>
          </w:tcPr>
          <w:p>
            <w:r>
              <w:t>Grand-mère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GRANDP  </w:t>
            </w:r>
          </w:p>
        </w:tc>
        <w:tc>
          <w:tcPr>
            <w:tcW w:type="dxa" w:w="2160"/>
          </w:tcPr>
          <w:p>
            <w:r>
              <w:t>Grand-père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SELF  </w:t>
            </w:r>
          </w:p>
        </w:tc>
        <w:tc>
          <w:tcPr>
            <w:tcW w:type="dxa" w:w="2160"/>
          </w:tcPr>
          <w:p>
            <w:r>
              <w:t>L'appelant est le patient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