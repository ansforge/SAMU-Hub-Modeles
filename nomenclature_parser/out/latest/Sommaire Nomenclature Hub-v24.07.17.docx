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v24.07.17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EMSI-RESOURCE.RTYPE.CAPABILITY-v24.07.17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EMSI-RESOURCE.RTYPE.CLASS-v24.07.17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EMSI-RESOURCE.UM-v24.07.17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EMSI-RGEO.POSITION.TYPE-v24.07.17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EMSI-MISSION.TYPE-v24.07.17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EMSI-EVENT.CAUSE-v24.07.17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EMSI-EVENT.POSITION.TYPE-v24.07.17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EMSI-EVENT.EGEO.WEATHER-v24.07.17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EMSI-EVENT.EGEO.TYPE-v24.07.17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EMSI-EVENT.RISK_ASSESSMNT-v24.07.17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EMSI-EVENT.STATUS-v24.07.17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EMSI-EVENT.SCALE-v24.07.17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EMSI-EVENT.SOURCE-v24.07.17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EMSI-EVENT.ETYPE.ENV-v24.07.17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EMSI-EVENT.ETYPE.LOCTYPE-v24.07.17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EMSI-EVENT.ETYPE.ACTOR-v24.07.17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EMSI-EVENT.ETYPE.CATEGORY-v24.07.17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3166-ISO3166-2-v24.07.17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Code_Effet_a_obtenir</w:t>
            </w:r>
          </w:p>
        </w:tc>
        <w:tc>
          <w:tcPr>
            <w:tcW w:type="dxa" w:w="2880"/>
          </w:tcPr>
          <w:p>
            <w:r>
              <w:t>CISU-Code_Effet_a_obtenir-v24.07.17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NOMENC_DEVENIR_PAT</w:t>
            </w:r>
          </w:p>
        </w:tc>
        <w:tc>
          <w:tcPr>
            <w:tcW w:type="dxa" w:w="2880"/>
          </w:tcPr>
          <w:p>
            <w:r>
              <w:t>SI-SAMU-NOMENC_DEVENIR_PAT-v24.07.17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SI-SAMU-NIVSOIN-v24.07.17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TYPE_VECTEUR</w:t>
            </w:r>
          </w:p>
        </w:tc>
        <w:tc>
          <w:tcPr>
            <w:tcW w:type="dxa" w:w="2880"/>
          </w:tcPr>
          <w:p>
            <w:r>
              <w:t>CISU-TYPE_VECTEUR-v24.07.17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SI-SAMU-TYPE_MOYEN-v24.07.17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SI-SAMU-TYPEDEC-v24.07.17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SI-SAMU-GRAVITE-v24.07.17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SI-SAMU-NOMENC_SEXE-v24.07.17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SI-SAMU-PBAPL-v24.07.17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SI-SAMU-TYPAPPLT-v24.07.17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SI-SAMU-PRIORITE-v24.07.17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SI-SAMU-DEVENIRD-v24.07.17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SI-SAMU-Code_Motif_patient-victime-v24.07.17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CISU-Code_Risque-Menace-Sensibilité-v24.07.17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CISU-Code_Type_de_lieu-v24.07.17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CISU-Code_Nature_de_fait-v24.07.17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EMSI-CONTEXT.SECLASS-v24.07.17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EMSI-CONTEXT.LEVEL-v24.07.17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EMSI-CONTEXT.LINK_ROLE-v24.07.17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EMSI-CONTEXT.MSGTYPE-v24.07.17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EMSI-CONTEXT.MODE-v24.07.17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