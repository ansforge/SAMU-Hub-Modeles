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v24.06.07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3166-ISO3166-2-v24.06.07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 SAMU-NOMENC_DEVENIR_PAT-v24.06.07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CISU-TYPE_MOYEN-v24.06.07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SI-SAMU-DEVENIRD-v24.06.07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CISU-Code_Nature_de_fait-v24.06.07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EMSI-CONTEXT.MODE-v24.06.07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